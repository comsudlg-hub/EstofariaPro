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Mapa da Mina — Plano System (Consolidado Integral)</w:t>
      </w:r>
    </w:p>
    <w:p/>
    <w:p>
      <w:r>
        <w:t>_Gerado automaticamente em 2025-09-18 20:58:32 UTC_</w:t>
      </w:r>
    </w:p>
    <w:p/>
    <w:p>
      <w:pPr>
        <w:pStyle w:val="Heading2"/>
      </w:pPr>
      <w:r>
        <w:t>Arquivos de origem</w:t>
      </w:r>
    </w:p>
    <w:p/>
    <w:p>
      <w:pPr>
        <w:pStyle w:val="ListBullet"/>
      </w:pPr>
      <w:r>
        <w:t>- estrutura_atual.txt</w:t>
      </w:r>
    </w:p>
    <w:p/>
    <w:p>
      <w:r>
        <w:br w:type="page"/>
      </w:r>
    </w:p>
    <w:p/>
    <w:p/>
    <w:p>
      <w:pPr>
        <w:pStyle w:val="Heading2"/>
      </w:pPr>
      <w:r>
        <w:t>Origem: estrutura_atual.txt</w:t>
      </w:r>
    </w:p>
    <w:p/>
    <w:p/>
    <w:p/>
    <w:p/>
    <w:p/>
    <w:p>
      <w:r>
        <w:t>FullName : C:\Users\ivamp\Documents\EstofariaPro\estofariapro_app\.dart_tool</w:t>
      </w:r>
    </w:p>
    <w:p/>
    <w:p/>
    <w:p/>
    <w:p>
      <w:r>
        <w:t>FullName : C:\Users\ivamp\Documents\EstofariaPro\estofariapro_app\.idea</w:t>
      </w:r>
    </w:p>
    <w:p/>
    <w:p/>
    <w:p/>
    <w:p>
      <w:r>
        <w:t>FullName : C:\Users\ivamp\Documents\EstofariaPro\estofariapro_app\android</w:t>
      </w:r>
    </w:p>
    <w:p/>
    <w:p/>
    <w:p/>
    <w:p>
      <w:r>
        <w:t>FullName : C:\Users\ivamp\Documents\EstofariaPro\estofariapro_app\backups</w:t>
      </w:r>
    </w:p>
    <w:p/>
    <w:p/>
    <w:p/>
    <w:p>
      <w:r>
        <w:t>FullName : C:\Users\ivamp\Documents\EstofariaPro\estofariapro_app\backups_patch_20250918_143517</w:t>
      </w:r>
    </w:p>
    <w:p/>
    <w:p/>
    <w:p/>
    <w:p>
      <w:r>
        <w:t>FullName : C:\Users\ivamp\Documents\EstofariaPro\estofariapro_app\build</w:t>
      </w:r>
    </w:p>
    <w:p/>
    <w:p/>
    <w:p/>
    <w:p>
      <w:r>
        <w:t>FullName : C:\Users\ivamp\Documents\EstofariaPro\estofariapro_app\ios</w:t>
      </w:r>
    </w:p>
    <w:p/>
    <w:p/>
    <w:p/>
    <w:p>
      <w:r>
        <w:t>FullName : C:\Users\ivamp\Documents\EstofariaPro\estofariapro_app\lib</w:t>
      </w:r>
    </w:p>
    <w:p/>
    <w:p/>
    <w:p/>
    <w:p>
      <w:r>
        <w:t>FullName : C:\Users\ivamp\Documents\EstofariaPro\estofariapro_app\linux</w:t>
      </w:r>
    </w:p>
    <w:p/>
    <w:p/>
    <w:p/>
    <w:p>
      <w:r>
        <w:t>FullName : C:\Users\ivamp\Documents\EstofariaPro\estofariapro_app\macos</w:t>
      </w:r>
    </w:p>
    <w:p/>
    <w:p/>
    <w:p/>
    <w:p>
      <w:r>
        <w:t>FullName : C:\Users\ivamp\Documents\EstofariaPro\estofariapro_app\test</w:t>
      </w:r>
    </w:p>
    <w:p/>
    <w:p/>
    <w:p/>
    <w:p>
      <w:r>
        <w:t>FullName : C:\Users\ivamp\Documents\EstofariaPro\estofariapro_app\web</w:t>
      </w:r>
    </w:p>
    <w:p/>
    <w:p/>
    <w:p/>
    <w:p>
      <w:r>
        <w:t>FullName : C:\Users\ivamp\Documents\EstofariaPro\estofariapro_app\windows</w:t>
      </w:r>
    </w:p>
    <w:p/>
    <w:p/>
    <w:p/>
    <w:p>
      <w:r>
        <w:t>FullName : C:\Users\ivamp\Documents\EstofariaPro\estofariapro_app\.flutter-plugins-dependencies</w:t>
      </w:r>
    </w:p>
    <w:p/>
    <w:p/>
    <w:p/>
    <w:p>
      <w:r>
        <w:t>FullName : C:\Users\ivamp\Documents\EstofariaPro\estofariapro_app\.gitignore</w:t>
      </w:r>
    </w:p>
    <w:p/>
    <w:p/>
    <w:p/>
    <w:p>
      <w:r>
        <w:t>FullName : C:\Users\ivamp\Documents\EstofariaPro\estofariapro_app\.metadata</w:t>
      </w:r>
    </w:p>
    <w:p/>
    <w:p/>
    <w:p/>
    <w:p>
      <w:r>
        <w:t>FullName : C:\Users\ivamp\Documents\EstofariaPro\estofariapro_app\analysis_options.yaml</w:t>
      </w:r>
    </w:p>
    <w:p/>
    <w:p/>
    <w:p/>
    <w:p>
      <w:r>
        <w:t>FullName : C:\Users\ivamp\Documents\EstofariaPro\estofariapro_app\estofariapro_app.iml</w:t>
      </w:r>
    </w:p>
    <w:p/>
    <w:p/>
    <w:p/>
    <w:p>
      <w:r>
        <w:t>FullName : C:\Users\ivamp\Documents\EstofariaPro\estofariapro_app\estrutura_atual.txt</w:t>
      </w:r>
    </w:p>
    <w:p/>
    <w:p/>
    <w:p/>
    <w:p>
      <w:r>
        <w:t>FullName : C:\Users\ivamp\Documents\EstofariaPro\estofariapro_app\firebase.json</w:t>
      </w:r>
    </w:p>
    <w:p/>
    <w:p/>
    <w:p/>
    <w:p>
      <w:r>
        <w:t>FullName : C:\Users\ivamp\Documents\EstofariaPro\estofariapro_app\pubspec.lock</w:t>
      </w:r>
    </w:p>
    <w:p/>
    <w:p/>
    <w:p/>
    <w:p>
      <w:r>
        <w:t>FullName : C:\Users\ivamp\Documents\EstofariaPro\estofariapro_app\pubspec.yaml</w:t>
      </w:r>
    </w:p>
    <w:p/>
    <w:p/>
    <w:p/>
    <w:p>
      <w:r>
        <w:t>FullName : C:\Users\ivamp\Documents\EstofariaPro\estofariapro_app\README.md</w:t>
      </w:r>
    </w:p>
    <w:p/>
    <w:p/>
    <w:p/>
    <w:p>
      <w:r>
        <w:t>FullName : C:\Users\ivamp\Documents\EstofariaPro\estofariapro_app\.dart_tool\dartpad</w:t>
      </w:r>
    </w:p>
    <w:p/>
    <w:p/>
    <w:p/>
    <w:p>
      <w:r>
        <w:t>FullName : C:\Users\ivamp\Documents\EstofariaPro\estofariapro_app\.dart_tool\package_config.json</w:t>
      </w:r>
    </w:p>
    <w:p/>
    <w:p/>
    <w:p/>
    <w:p>
      <w:r>
        <w:t>FullName : C:\Users\ivamp\Documents\EstofariaPro\estofariapro_app\.dart_tool\package_graph.json</w:t>
      </w:r>
    </w:p>
    <w:p/>
    <w:p/>
    <w:p/>
    <w:p>
      <w:r>
        <w:t>FullName : C:\Users\ivamp\Documents\EstofariaPro\estofariapro_app\.dart_tool\version</w:t>
      </w:r>
    </w:p>
    <w:p/>
    <w:p/>
    <w:p/>
    <w:p>
      <w:r>
        <w:t>FullName : C:\Users\ivamp\Documents\EstofariaPro\estofariapro_app\.dart_tool\dartpad\web_plugin_registrant.dart</w:t>
      </w:r>
    </w:p>
    <w:p/>
    <w:p/>
    <w:p/>
    <w:p>
      <w:r>
        <w:t>FullName : C:\Users\ivamp\Documents\EstofariaPro\estofariapro_app\.idea\libraries</w:t>
      </w:r>
    </w:p>
    <w:p/>
    <w:p/>
    <w:p/>
    <w:p>
      <w:r>
        <w:t>FullName : C:\Users\ivamp\Documents\EstofariaPro\estofariapro_app\.idea\runConfigurations</w:t>
      </w:r>
    </w:p>
    <w:p/>
    <w:p/>
    <w:p/>
    <w:p>
      <w:r>
        <w:t>FullName : C:\Users\ivamp\Documents\EstofariaPro\estofariapro_app\.idea\modules.xml</w:t>
      </w:r>
    </w:p>
    <w:p/>
    <w:p/>
    <w:p/>
    <w:p>
      <w:r>
        <w:t>FullName : C:\Users\ivamp\Documents\EstofariaPro\estofariapro_app\.idea\workspace.xml</w:t>
      </w:r>
    </w:p>
    <w:p/>
    <w:p/>
    <w:p/>
    <w:p>
      <w:r>
        <w:t>FullName : C:\Users\ivamp\Documents\EstofariaPro\estofariapro_app\.idea\libraries\Dart_SDK.xml</w:t>
      </w:r>
    </w:p>
    <w:p/>
    <w:p/>
    <w:p/>
    <w:p>
      <w:r>
        <w:t>FullName : C:\Users\ivamp\Documents\EstofariaPro\estofariapro_app\.idea\libraries\KotlinJavaRuntime.xml</w:t>
      </w:r>
    </w:p>
    <w:p/>
    <w:p/>
    <w:p/>
    <w:p>
      <w:r>
        <w:t>FullName : C:\Users\ivamp\Documents\EstofariaPro\estofariapro_app\.idea\runConfigurations\main_dart.xml</w:t>
      </w:r>
    </w:p>
    <w:p/>
    <w:p/>
    <w:p/>
    <w:p>
      <w:r>
        <w:t>FullName : C:\Users\ivamp\Documents\EstofariaPro\estofariapro_app\android\app</w:t>
      </w:r>
    </w:p>
    <w:p/>
    <w:p/>
    <w:p/>
    <w:p>
      <w:r>
        <w:t>FullName : C:\Users\ivamp\Documents\EstofariaPro\estofariapro_app\android\gradle</w:t>
      </w:r>
    </w:p>
    <w:p/>
    <w:p/>
    <w:p/>
    <w:p>
      <w:r>
        <w:t>FullName : C:\Users\ivamp\Documents\EstofariaPro\estofariapro_app\android\.gitignore</w:t>
      </w:r>
    </w:p>
    <w:p/>
    <w:p/>
    <w:p/>
    <w:p>
      <w:r>
        <w:t>FullName : C:\Users\ivamp\Documents\EstofariaPro\estofariapro_app\android\build.gradle.kts</w:t>
      </w:r>
    </w:p>
    <w:p/>
    <w:p/>
    <w:p/>
    <w:p>
      <w:r>
        <w:t>FullName : C:\Users\ivamp\Documents\EstofariaPro\estofariapro_app\android\estofariapro_app_android.iml</w:t>
      </w:r>
    </w:p>
    <w:p/>
    <w:p/>
    <w:p/>
    <w:p>
      <w:r>
        <w:t>FullName : C:\Users\ivamp\Documents\EstofariaPro\estofariapro_app\android\gradle.properties</w:t>
      </w:r>
    </w:p>
    <w:p/>
    <w:p/>
    <w:p/>
    <w:p>
      <w:r>
        <w:t>FullName : C:\Users\ivamp\Documents\EstofariaPro\estofariapro_app\android\gradlew</w:t>
      </w:r>
    </w:p>
    <w:p/>
    <w:p/>
    <w:p/>
    <w:p>
      <w:r>
        <w:t>FullName : C:\Users\ivamp\Documents\EstofariaPro\estofariapro_app\android\gradlew.bat</w:t>
      </w:r>
    </w:p>
    <w:p/>
    <w:p/>
    <w:p/>
    <w:p>
      <w:r>
        <w:t>FullName : C:\Users\ivamp\Documents\EstofariaPro\estofariapro_app\android\local.properties</w:t>
      </w:r>
    </w:p>
    <w:p/>
    <w:p/>
    <w:p/>
    <w:p>
      <w:r>
        <w:t>FullName : C:\Users\ivamp\Documents\EstofariaPro\estofariapro_app\android\settings.gradle.kts</w:t>
      </w:r>
    </w:p>
    <w:p/>
    <w:p/>
    <w:p/>
    <w:p>
      <w:r>
        <w:t>FullName : C:\Users\ivamp\Documents\EstofariaPro\estofariapro_app\android\app\src</w:t>
      </w:r>
    </w:p>
    <w:p/>
    <w:p/>
    <w:p/>
    <w:p>
      <w:r>
        <w:t>FullName : C:\Users\ivamp\Documents\EstofariaPro\estofariapro_app\android\app\build.gradle.kts</w:t>
      </w:r>
    </w:p>
    <w:p/>
    <w:p/>
    <w:p/>
    <w:p>
      <w:r>
        <w:t>FullName : C:\Users\ivamp\Documents\EstofariaPro\estofariapro_app\android\app\google-services.json</w:t>
      </w:r>
    </w:p>
    <w:p/>
    <w:p/>
    <w:p/>
    <w:p>
      <w:r>
        <w:t>FullName : C:\Users\ivamp\Documents\EstofariaPro\estofariapro_app\android\app\src\debug</w:t>
      </w:r>
    </w:p>
    <w:p/>
    <w:p/>
    <w:p/>
    <w:p>
      <w:r>
        <w:t>FullName : C:\Users\ivamp\Documents\EstofariaPro\estofariapro_app\android\app\src\main</w:t>
      </w:r>
    </w:p>
    <w:p/>
    <w:p/>
    <w:p/>
    <w:p>
      <w:r>
        <w:t>FullName : C:\Users\ivamp\Documents\EstofariaPro\estofariapro_app\android\app\src\profile</w:t>
      </w:r>
    </w:p>
    <w:p/>
    <w:p/>
    <w:p/>
    <w:p>
      <w:r>
        <w:t>FullName : C:\Users\ivamp\Documents\EstofariaPro\estofariapro_app\android\app\src\debug\AndroidManifest.xml</w:t>
      </w:r>
    </w:p>
    <w:p/>
    <w:p/>
    <w:p/>
    <w:p>
      <w:r>
        <w:t>FullName : C:\Users\ivamp\Documents\EstofariaPro\estofariapro_app\android\app\src\main\java</w:t>
      </w:r>
    </w:p>
    <w:p/>
    <w:p/>
    <w:p/>
    <w:p>
      <w:r>
        <w:t>FullName : C:\Users\ivamp\Documents\EstofariaPro\estofariapro_app\android\app\src\main\kotlin</w:t>
      </w:r>
    </w:p>
    <w:p/>
    <w:p/>
    <w:p/>
    <w:p>
      <w:r>
        <w:t>FullName : C:\Users\ivamp\Documents\EstofariaPro\estofariapro_app\android\app\src\main\res</w:t>
      </w:r>
    </w:p>
    <w:p/>
    <w:p/>
    <w:p/>
    <w:p>
      <w:r>
        <w:t>FullName : C:\Users\ivamp\Documents\EstofariaPro\estofariapro_app\android\app\src\main\AndroidManifest.xml</w:t>
      </w:r>
    </w:p>
    <w:p/>
    <w:p/>
    <w:p/>
    <w:p>
      <w:r>
        <w:t>FullName : C:\Users\ivamp\Documents\EstofariaPro\estofariapro_app\android\app\src\main\java\io</w:t>
      </w:r>
    </w:p>
    <w:p/>
    <w:p/>
    <w:p/>
    <w:p>
      <w:r>
        <w:t>FullName : C:\Users\ivamp\Documents\EstofariaPro\estofariapro_app\android\app\src\main\java\io\flutter</w:t>
      </w:r>
    </w:p>
    <w:p/>
    <w:p/>
    <w:p/>
    <w:p>
      <w:r>
        <w:t>FullName : C:\Users\ivamp\Documents\EstofariaPro\estofariapro_app\android\app\src\main\java\io\flutter\plugins</w:t>
      </w:r>
    </w:p>
    <w:p/>
    <w:p/>
    <w:p/>
    <w:p>
      <w:r>
        <w:t>FullName : C:\Users\ivamp\Documents\EstofariaPro\estofariapro_app\android\app\src\main\java\io\flutter\plugins\GeneratedPluginRegistrant.java</w:t>
      </w:r>
    </w:p>
    <w:p/>
    <w:p/>
    <w:p/>
    <w:p>
      <w:r>
        <w:t>FullName : C:\Users\ivamp\Documents\EstofariaPro\estofariapro_app\android\app\src\main\kotlin\com</w:t>
      </w:r>
    </w:p>
    <w:p/>
    <w:p/>
    <w:p/>
    <w:p>
      <w:r>
        <w:t>FullName : C:\Users\ivamp\Documents\EstofariaPro\estofariapro_app\android\app\src\main\kotlin\com\example</w:t>
      </w:r>
    </w:p>
    <w:p/>
    <w:p/>
    <w:p/>
    <w:p>
      <w:r>
        <w:t>FullName : C:\Users\ivamp\Documents\EstofariaPro\estofariapro_app\android\app\src\main\kotlin\com\example\estofariapro_app</w:t>
      </w:r>
    </w:p>
    <w:p/>
    <w:p/>
    <w:p/>
    <w:p>
      <w:r>
        <w:t>FullName : C:\Users\ivamp\Documents\EstofariaPro\estofariapro_app\android\app\src\main\kotlin\com\example\estofariapro_app\MainActivity.kt</w:t>
      </w:r>
    </w:p>
    <w:p/>
    <w:p/>
    <w:p/>
    <w:p>
      <w:r>
        <w:t>FullName : C:\Users\ivamp\Documents\EstofariaPro\estofariapro_app\android\app\src\main\res\drawable</w:t>
      </w:r>
    </w:p>
    <w:p/>
    <w:p/>
    <w:p/>
    <w:p>
      <w:r>
        <w:t>FullName : C:\Users\ivamp\Documents\EstofariaPro\estofariapro_app\android\app\src\main\res\drawable-v21</w:t>
      </w:r>
    </w:p>
    <w:p/>
    <w:p/>
    <w:p/>
    <w:p>
      <w:r>
        <w:t>FullName : C:\Users\ivamp\Documents\EstofariaPro\estofariapro_app\android\app\src\main\res\mipmap-hdpi</w:t>
      </w:r>
    </w:p>
    <w:p/>
    <w:p/>
    <w:p/>
    <w:p>
      <w:r>
        <w:t>FullName : C:\Users\ivamp\Documents\EstofariaPro\estofariapro_app\android\app\src\main\res\mipmap-mdpi</w:t>
      </w:r>
    </w:p>
    <w:p/>
    <w:p/>
    <w:p/>
    <w:p>
      <w:r>
        <w:t>FullName : C:\Users\ivamp\Documents\EstofariaPro\estofariapro_app\android\app\src\main\res\mipmap-xhdpi</w:t>
      </w:r>
    </w:p>
    <w:p/>
    <w:p/>
    <w:p/>
    <w:p>
      <w:r>
        <w:t>FullName : C:\Users\ivamp\Documents\EstofariaPro\estofariapro_app\android\app\src\main\res\mipmap-xxhdpi</w:t>
      </w:r>
    </w:p>
    <w:p/>
    <w:p/>
    <w:p/>
    <w:p>
      <w:r>
        <w:t>FullName : C:\Users\ivamp\Documents\EstofariaPro\estofariapro_app\android\app\src\main\res\mipmap-xxxhdpi</w:t>
      </w:r>
    </w:p>
    <w:p/>
    <w:p/>
    <w:p/>
    <w:p>
      <w:r>
        <w:t>FullName : C:\Users\ivamp\Documents\EstofariaPro\estofariapro_app\android\app\src\main\res\values</w:t>
      </w:r>
    </w:p>
    <w:p/>
    <w:p/>
    <w:p/>
    <w:p>
      <w:r>
        <w:t>FullName : C:\Users\ivamp\Documents\EstofariaPro\estofariapro_app\android\app\src\main\res\values-night</w:t>
      </w:r>
    </w:p>
    <w:p/>
    <w:p/>
    <w:p/>
    <w:p>
      <w:r>
        <w:t>FullName : C:\Users\ivamp\Documents\EstofariaPro\estofariapro_app\android\app\src\main\res\drawable\launch_background.xml</w:t>
      </w:r>
    </w:p>
    <w:p/>
    <w:p/>
    <w:p/>
    <w:p>
      <w:r>
        <w:t>FullName : C:\Users\ivamp\Documents\EstofariaPro\estofariapro_app\android\app\src\main\res\drawable-v21\launch_background.xml</w:t>
      </w:r>
    </w:p>
    <w:p/>
    <w:p/>
    <w:p/>
    <w:p>
      <w:r>
        <w:t>FullName : C:\Users\ivamp\Documents\EstofariaPro\estofariapro_app\android\app\src\main\res\mipmap-hdpi\ic_launcher.png</w:t>
      </w:r>
    </w:p>
    <w:p/>
    <w:p/>
    <w:p/>
    <w:p>
      <w:r>
        <w:t>FullName : C:\Users\ivamp\Documents\EstofariaPro\estofariapro_app\android\app\src\main\res\mipmap-mdpi\ic_launcher.png</w:t>
      </w:r>
    </w:p>
    <w:p/>
    <w:p/>
    <w:p/>
    <w:p>
      <w:r>
        <w:t>FullName : C:\Users\ivamp\Documents\EstofariaPro\estofariapro_app\android\app\src\main\res\mipmap-xhdpi\ic_launcher.png</w:t>
      </w:r>
    </w:p>
    <w:p/>
    <w:p/>
    <w:p/>
    <w:p>
      <w:r>
        <w:t>FullName : C:\Users\ivamp\Documents\EstofariaPro\estofariapro_app\android\app\src\main\res\mipmap-xxhdpi\ic_launcher.png</w:t>
      </w:r>
    </w:p>
    <w:p/>
    <w:p/>
    <w:p/>
    <w:p>
      <w:r>
        <w:t>FullName : C:\Users\ivamp\Documents\EstofariaPro\estofariapro_app\android\app\src\main\res\mipmap-xxxhdpi\ic_launcher.png</w:t>
      </w:r>
    </w:p>
    <w:p/>
    <w:p/>
    <w:p/>
    <w:p>
      <w:r>
        <w:t>FullName : C:\Users\ivamp\Documents\EstofariaPro\estofariapro_app\android\app\src\main\res\values\styles.xml</w:t>
      </w:r>
    </w:p>
    <w:p/>
    <w:p/>
    <w:p/>
    <w:p>
      <w:r>
        <w:t>FullName : C:\Users\ivamp\Documents\EstofariaPro\estofariapro_app\android\app\src\main\res\values-night\styles.xml</w:t>
      </w:r>
    </w:p>
    <w:p/>
    <w:p/>
    <w:p/>
    <w:p>
      <w:r>
        <w:t>FullName : C:\Users\ivamp\Documents\EstofariaPro\estofariapro_app\android\app\src\profile\AndroidManifest.xml</w:t>
      </w:r>
    </w:p>
    <w:p/>
    <w:p/>
    <w:p/>
    <w:p>
      <w:r>
        <w:t>FullName : C:\Users\ivamp\Documents\EstofariaPro\estofariapro_app\android\gradle\wrapper</w:t>
      </w:r>
    </w:p>
    <w:p/>
    <w:p/>
    <w:p/>
    <w:p>
      <w:r>
        <w:t>FullName : C:\Users\ivamp\Documents\EstofariaPro\estofariapro_app\android\gradle\wrapper\gradle-wrapper.jar</w:t>
      </w:r>
    </w:p>
    <w:p/>
    <w:p/>
    <w:p/>
    <w:p>
      <w:r>
        <w:t>FullName : C:\Users\ivamp\Documents\EstofariaPro\estofariapro_app\android\gradle\wrapper\gradle-wrapper.properties</w:t>
      </w:r>
    </w:p>
    <w:p/>
    <w:p/>
    <w:p/>
    <w:p>
      <w:r>
        <w:t>FullName : C:\Users\ivamp\Documents\EstofariaPro\estofariapro_app\backups\register_screen_backup_20250918_152421.dart</w:t>
      </w:r>
    </w:p>
    <w:p/>
    <w:p/>
    <w:p/>
    <w:p>
      <w:r>
        <w:t>FullName : C:\Users\ivamp\Documents\EstofariaPro\estofariapro_app\backups_patch_20250918_143517\register_screen.dart</w:t>
      </w:r>
    </w:p>
    <w:p/>
    <w:p/>
    <w:p/>
    <w:p>
      <w:r>
        <w:t>FullName : C:\Users\ivamp\Documents\EstofariaPro\estofariapro_app\backups_patch_20250918_143517\user_model.dart</w:t>
      </w:r>
    </w:p>
    <w:p/>
    <w:p/>
    <w:p/>
    <w:p>
      <w:r>
        <w:t>FullName : C:\Users\ivamp\Documents\EstofariaPro\estofariapro_app\backups_patch_20250918_143517\user_repository.dart</w:t>
      </w:r>
    </w:p>
    <w:p/>
    <w:p/>
    <w:p/>
    <w:p>
      <w:r>
        <w:t>FullName : C:\Users\ivamp\Documents\EstofariaPro\estofariapro_app\build\d7e7186546c9c7479e79c485ab1c944b</w:t>
      </w:r>
    </w:p>
    <w:p/>
    <w:p/>
    <w:p/>
    <w:p>
      <w:r>
        <w:t>FullName : C:\Users\ivamp\Documents\EstofariaPro\estofariapro_app\build\flutter_assets</w:t>
      </w:r>
    </w:p>
    <w:p/>
    <w:p/>
    <w:p/>
    <w:p>
      <w:r>
        <w:t>FullName : C:\Users\ivamp\Documents\EstofariaPro\estofariapro_app\build\b9dbe592fc2ae558329e0a126bb30b5a.cache.dill.track.dill</w:t>
      </w:r>
    </w:p>
    <w:p/>
    <w:p/>
    <w:p/>
    <w:p>
      <w:r>
        <w:t>FullName : C:\Users\ivamp\Documents\EstofariaPro\estofariapro_app\build\d7e7186546c9c7479e79c485ab1c944b\gen_dart_plugin_registrant.stamp</w:t>
      </w:r>
    </w:p>
    <w:p/>
    <w:p/>
    <w:p/>
    <w:p>
      <w:r>
        <w:t>FullName : C:\Users\ivamp\Documents\EstofariaPro\estofariapro_app\build\d7e7186546c9c7479e79c485ab1c944b\gen_localizations.stamp</w:t>
      </w:r>
    </w:p>
    <w:p/>
    <w:p/>
    <w:p/>
    <w:p>
      <w:r>
        <w:t>FullName : C:\Users\ivamp\Documents\EstofariaPro\estofariapro_app\build\d7e7186546c9c7479e79c485ab1c944b\_composite.stamp</w:t>
      </w:r>
    </w:p>
    <w:p/>
    <w:p/>
    <w:p/>
    <w:p>
      <w:r>
        <w:t>FullName : C:\Users\ivamp\Documents\EstofariaPro\estofariapro_app\build\flutter_assets\fonts</w:t>
      </w:r>
    </w:p>
    <w:p/>
    <w:p/>
    <w:p/>
    <w:p>
      <w:r>
        <w:t>FullName : C:\Users\ivamp\Documents\EstofariaPro\estofariapro_app\build\flutter_assets\packages</w:t>
      </w:r>
    </w:p>
    <w:p/>
    <w:p/>
    <w:p/>
    <w:p>
      <w:r>
        <w:t>FullName : C:\Users\ivamp\Documents\EstofariaPro\estofariapro_app\build\flutter_assets\shaders</w:t>
      </w:r>
    </w:p>
    <w:p/>
    <w:p/>
    <w:p/>
    <w:p>
      <w:r>
        <w:t>FullName : C:\Users\ivamp\Documents\EstofariaPro\estofariapro_app\build\flutter_assets\AssetManifest.bin</w:t>
      </w:r>
    </w:p>
    <w:p/>
    <w:p/>
    <w:p/>
    <w:p>
      <w:r>
        <w:t>FullName : C:\Users\ivamp\Documents\EstofariaPro\estofariapro_app\build\flutter_assets\AssetManifest.bin.json</w:t>
      </w:r>
    </w:p>
    <w:p/>
    <w:p/>
    <w:p/>
    <w:p>
      <w:r>
        <w:t>FullName : C:\Users\ivamp\Documents\EstofariaPro\estofariapro_app\build\flutter_assets\AssetManifest.json</w:t>
      </w:r>
    </w:p>
    <w:p/>
    <w:p/>
    <w:p/>
    <w:p>
      <w:r>
        <w:t>FullName : C:\Users\ivamp\Documents\EstofariaPro\estofariapro_app\build\flutter_assets\FontManifest.json</w:t>
      </w:r>
    </w:p>
    <w:p/>
    <w:p/>
    <w:p/>
    <w:p>
      <w:r>
        <w:t>FullName : C:\Users\ivamp\Documents\EstofariaPro\estofariapro_app\build\flutter_assets\NOTICES</w:t>
      </w:r>
    </w:p>
    <w:p/>
    <w:p/>
    <w:p/>
    <w:p>
      <w:r>
        <w:t>FullName : C:\Users\ivamp\Documents\EstofariaPro\estofariapro_app\build\flutter_assets\fonts\MaterialIcons-Regular.otf</w:t>
      </w:r>
    </w:p>
    <w:p/>
    <w:p/>
    <w:p/>
    <w:p>
      <w:r>
        <w:t>FullName : C:\Users\ivamp\Documents\EstofariaPro\estofariapro_app\build\flutter_assets\packages\cupertino_icons</w:t>
      </w:r>
    </w:p>
    <w:p/>
    <w:p/>
    <w:p/>
    <w:p>
      <w:r>
        <w:t>FullName : C:\Users\ivamp\Documents\EstofariaPro\estofariapro_app\build\flutter_assets\packages\cupertino_icons\assets</w:t>
      </w:r>
    </w:p>
    <w:p/>
    <w:p/>
    <w:p/>
    <w:p>
      <w:r>
        <w:t>FullName : C:\Users\ivamp\Documents\EstofariaPro\estofariapro_app\build\flutter_assets\packages\cupertino_icons\assets\CupertinoIcons.ttf</w:t>
      </w:r>
    </w:p>
    <w:p/>
    <w:p/>
    <w:p/>
    <w:p>
      <w:r>
        <w:t>FullName : C:\Users\ivamp\Documents\EstofariaPro\estofariapro_app\build\flutter_assets\shaders\ink_sparkle.frag</w:t>
      </w:r>
    </w:p>
    <w:p/>
    <w:p/>
    <w:p/>
    <w:p>
      <w:r>
        <w:t>FullName : C:\Users\ivamp\Documents\EstofariaPro\estofariapro_app\ios\Flutter</w:t>
      </w:r>
    </w:p>
    <w:p/>
    <w:p/>
    <w:p/>
    <w:p>
      <w:r>
        <w:t>FullName : C:\Users\ivamp\Documents\EstofariaPro\estofariapro_app\ios\Runner</w:t>
      </w:r>
    </w:p>
    <w:p/>
    <w:p/>
    <w:p/>
    <w:p>
      <w:r>
        <w:t>FullName : C:\Users\ivamp\Documents\EstofariaPro\estofariapro_app\ios\Runner.xcodeproj</w:t>
      </w:r>
    </w:p>
    <w:p/>
    <w:p/>
    <w:p/>
    <w:p>
      <w:r>
        <w:t>FullName : C:\Users\ivamp\Documents\EstofariaPro\estofariapro_app\ios\Runner.xcworkspace</w:t>
      </w:r>
    </w:p>
    <w:p/>
    <w:p/>
    <w:p/>
    <w:p>
      <w:r>
        <w:t>FullName : C:\Users\ivamp\Documents\EstofariaPro\estofariapro_app\ios\RunnerTests</w:t>
      </w:r>
    </w:p>
    <w:p/>
    <w:p/>
    <w:p/>
    <w:p>
      <w:r>
        <w:t>FullName : C:\Users\ivamp\Documents\EstofariaPro\estofariapro_app\ios\.gitignore</w:t>
      </w:r>
    </w:p>
    <w:p/>
    <w:p/>
    <w:p/>
    <w:p>
      <w:r>
        <w:t>FullName : C:\Users\ivamp\Documents\EstofariaPro\estofariapro_app\ios\Flutter\ephemeral</w:t>
      </w:r>
    </w:p>
    <w:p/>
    <w:p/>
    <w:p/>
    <w:p>
      <w:r>
        <w:t>FullName : C:\Users\ivamp\Documents\EstofariaPro\estofariapro_app\ios\Flutter\AppFrameworkInfo.plist</w:t>
      </w:r>
    </w:p>
    <w:p/>
    <w:p/>
    <w:p/>
    <w:p>
      <w:r>
        <w:t>FullName : C:\Users\ivamp\Documents\EstofariaPro\estofariapro_app\ios\Flutter\Debug.xcconfig</w:t>
      </w:r>
    </w:p>
    <w:p/>
    <w:p/>
    <w:p/>
    <w:p>
      <w:r>
        <w:t>FullName : C:\Users\ivamp\Documents\EstofariaPro\estofariapro_app\ios\Flutter\flutter_export_environment.sh</w:t>
      </w:r>
    </w:p>
    <w:p/>
    <w:p/>
    <w:p/>
    <w:p>
      <w:r>
        <w:t>FullName : C:\Users\ivamp\Documents\EstofariaPro\estofariapro_app\ios\Flutter\Generated.xcconfig</w:t>
      </w:r>
    </w:p>
    <w:p/>
    <w:p/>
    <w:p/>
    <w:p>
      <w:r>
        <w:t>FullName : C:\Users\ivamp\Documents\EstofariaPro\estofariapro_app\ios\Flutter\Release.xcconfig</w:t>
      </w:r>
    </w:p>
    <w:p/>
    <w:p/>
    <w:p/>
    <w:p>
      <w:r>
        <w:t>FullName : C:\Users\ivamp\Documents\EstofariaPro\estofariapro_app\ios\Flutter\ephemeral\flutter_lldbinit</w:t>
      </w:r>
    </w:p>
    <w:p/>
    <w:p/>
    <w:p/>
    <w:p>
      <w:r>
        <w:t>FullName : C:\Users\ivamp\Documents\EstofariaPro\estofariapro_app\ios\Flutter\ephemeral\flutter_lldb_helper.py</w:t>
      </w:r>
    </w:p>
    <w:p/>
    <w:p/>
    <w:p/>
    <w:p>
      <w:r>
        <w:t>FullName : C:\Users\ivamp\Documents\EstofariaPro\estofariapro_app\ios\Runner\Assets.xcassets</w:t>
      </w:r>
    </w:p>
    <w:p/>
    <w:p/>
    <w:p/>
    <w:p>
      <w:r>
        <w:t>FullName : C:\Users\ivamp\Documents\EstofariaPro\estofariapro_app\ios\Runner\Base.lproj</w:t>
      </w:r>
    </w:p>
    <w:p/>
    <w:p/>
    <w:p/>
    <w:p>
      <w:r>
        <w:t>FullName : C:\Users\ivamp\Documents\EstofariaPro\estofariapro_app\ios\Runner\AppDelegate.swift</w:t>
      </w:r>
    </w:p>
    <w:p/>
    <w:p/>
    <w:p/>
    <w:p>
      <w:r>
        <w:t>FullName : C:\Users\ivamp\Documents\EstofariaPro\estofariapro_app\ios\Runner\GeneratedPluginRegistrant.h</w:t>
      </w:r>
    </w:p>
    <w:p/>
    <w:p/>
    <w:p/>
    <w:p>
      <w:r>
        <w:t>FullName : C:\Users\ivamp\Documents\EstofariaPro\estofariapro_app\ios\Runner\GeneratedPluginRegistrant.m</w:t>
      </w:r>
    </w:p>
    <w:p/>
    <w:p/>
    <w:p/>
    <w:p>
      <w:r>
        <w:t>FullName : C:\Users\ivamp\Documents\EstofariaPro\estofariapro_app\ios\Runner\Info.plist</w:t>
      </w:r>
    </w:p>
    <w:p/>
    <w:p/>
    <w:p/>
    <w:p>
      <w:r>
        <w:t>FullName : C:\Users\ivamp\Documents\EstofariaPro\estofariapro_app\ios\Runner\Runner-Bridging-Header.h</w:t>
      </w:r>
    </w:p>
    <w:p/>
    <w:p/>
    <w:p/>
    <w:p>
      <w:r>
        <w:t>FullName : C:\Users\ivamp\Documents\EstofariaPro\estofariapro_app\ios\Runner\Assets.xcassets\AppIcon.appiconset</w:t>
      </w:r>
    </w:p>
    <w:p/>
    <w:p/>
    <w:p/>
    <w:p>
      <w:r>
        <w:t>FullName : C:\Users\ivamp\Documents\EstofariaPro\estofariapro_app\ios\Runner\Assets.xcassets\LaunchImage.imageset</w:t>
      </w:r>
    </w:p>
    <w:p/>
    <w:p/>
    <w:p/>
    <w:p>
      <w:r>
        <w:t>FullName : C:\Users\ivamp\Documents\EstofariaPro\estofariapro_app\ios\Runner\Assets.xcassets\AppIcon.appiconset\Contents.json</w:t>
      </w:r>
    </w:p>
    <w:p/>
    <w:p/>
    <w:p/>
    <w:p>
      <w:r>
        <w:t>FullName : C:\Users\ivamp\Documents\EstofariaPro\estofariapro_app\ios\Runner\Assets.xcassets\AppIcon.appiconset\Icon-App-1024x1024@1x.png</w:t>
      </w:r>
    </w:p>
    <w:p/>
    <w:p/>
    <w:p/>
    <w:p>
      <w:r>
        <w:t>FullName : C:\Users\ivamp\Documents\EstofariaPro\estofariapro_app\ios\Runner\Assets.xcassets\AppIcon.appiconset\Icon-App-20x20@1x.png</w:t>
      </w:r>
    </w:p>
    <w:p/>
    <w:p/>
    <w:p/>
    <w:p>
      <w:r>
        <w:t>FullName : C:\Users\ivamp\Documents\EstofariaPro\estofariapro_app\ios\Runner\Assets.xcassets\AppIcon.appiconset\Icon-App-20x20@2x.png</w:t>
      </w:r>
    </w:p>
    <w:p/>
    <w:p/>
    <w:p/>
    <w:p>
      <w:r>
        <w:t>FullName : C:\Users\ivamp\Documents\EstofariaPro\estofariapro_app\ios\Runner\Assets.xcassets\AppIcon.appiconset\Icon-App-20x20@3x.png</w:t>
      </w:r>
    </w:p>
    <w:p/>
    <w:p/>
    <w:p/>
    <w:p>
      <w:r>
        <w:t>FullName : C:\Users\ivamp\Documents\EstofariaPro\estofariapro_app\ios\Runner\Assets.xcassets\AppIcon.appiconset\Icon-App-29x29@1x.png</w:t>
      </w:r>
    </w:p>
    <w:p/>
    <w:p/>
    <w:p/>
    <w:p>
      <w:r>
        <w:t>FullName : C:\Users\ivamp\Documents\EstofariaPro\estofariapro_app\ios\Runner\Assets.xcassets\AppIcon.appiconset\Icon-App-29x29@2x.png</w:t>
      </w:r>
    </w:p>
    <w:p/>
    <w:p/>
    <w:p/>
    <w:p>
      <w:r>
        <w:t>FullName : C:\Users\ivamp\Documents\EstofariaPro\estofariapro_app\ios\Runner\Assets.xcassets\AppIcon.appiconset\Icon-App-29x29@3x.png</w:t>
      </w:r>
    </w:p>
    <w:p/>
    <w:p/>
    <w:p/>
    <w:p>
      <w:r>
        <w:t>FullName : C:\Users\ivamp\Documents\EstofariaPro\estofariapro_app\ios\Runner\Assets.xcassets\AppIcon.appiconset\Icon-App-40x40@1x.png</w:t>
      </w:r>
    </w:p>
    <w:p/>
    <w:p/>
    <w:p/>
    <w:p>
      <w:r>
        <w:t>FullName : C:\Users\ivamp\Documents\EstofariaPro\estofariapro_app\ios\Runner\Assets.xcassets\AppIcon.appiconset\Icon-App-40x40@2x.png</w:t>
      </w:r>
    </w:p>
    <w:p/>
    <w:p/>
    <w:p/>
    <w:p>
      <w:r>
        <w:t>FullName : C:\Users\ivamp\Documents\EstofariaPro\estofariapro_app\ios\Runner\Assets.xcassets\AppIcon.appiconset\Icon-App-40x40@3x.png</w:t>
      </w:r>
    </w:p>
    <w:p/>
    <w:p/>
    <w:p/>
    <w:p>
      <w:r>
        <w:t>FullName : C:\Users\ivamp\Documents\EstofariaPro\estofariapro_app\ios\Runner\Assets.xcassets\AppIcon.appiconset\Icon-App-60x60@2x.png</w:t>
      </w:r>
    </w:p>
    <w:p/>
    <w:p/>
    <w:p/>
    <w:p>
      <w:r>
        <w:t>FullName : C:\Users\ivamp\Documents\EstofariaPro\estofariapro_app\ios\Runner\Assets.xcassets\AppIcon.appiconset\Icon-App-60x60@3x.png</w:t>
      </w:r>
    </w:p>
    <w:p/>
    <w:p/>
    <w:p/>
    <w:p>
      <w:r>
        <w:t>FullName : C:\Users\ivamp\Documents\EstofariaPro\estofariapro_app\ios\Runner\Assets.xcassets\AppIcon.appiconset\Icon-App-76x76@1x.png</w:t>
      </w:r>
    </w:p>
    <w:p/>
    <w:p/>
    <w:p/>
    <w:p>
      <w:r>
        <w:t>FullName : C:\Users\ivamp\Documents\EstofariaPro\estofariapro_app\ios\Runner\Assets.xcassets\AppIcon.appiconset\Icon-App-76x76@2x.png</w:t>
      </w:r>
    </w:p>
    <w:p/>
    <w:p/>
    <w:p/>
    <w:p>
      <w:r>
        <w:t>FullName : C:\Users\ivamp\Documents\EstofariaPro\estofariapro_app\ios\Runner\Assets.xcassets\AppIcon.appiconset\Icon-App-83.5x83.5@2x.png</w:t>
      </w:r>
    </w:p>
    <w:p/>
    <w:p/>
    <w:p/>
    <w:p>
      <w:r>
        <w:t>FullName : C:\Users\ivamp\Documents\EstofariaPro\estofariapro_app\ios\Runner\Assets.xcassets\LaunchImage.imageset\Contents.json</w:t>
      </w:r>
    </w:p>
    <w:p/>
    <w:p/>
    <w:p/>
    <w:p>
      <w:r>
        <w:t>FullName : C:\Users\ivamp\Documents\EstofariaPro\estofariapro_app\ios\Runner\Assets.xcassets\LaunchImage.imageset\LaunchImage.png</w:t>
      </w:r>
    </w:p>
    <w:p/>
    <w:p/>
    <w:p/>
    <w:p>
      <w:r>
        <w:t>FullName : C:\Users\ivamp\Documents\EstofariaPro\estofariapro_app\ios\Runner\Assets.xcassets\LaunchImage.imageset\LaunchImage@2x.png</w:t>
      </w:r>
    </w:p>
    <w:p/>
    <w:p/>
    <w:p/>
    <w:p>
      <w:r>
        <w:t>FullName : C:\Users\ivamp\Documents\EstofariaPro\estofariapro_app\ios\Runner\Assets.xcassets\LaunchImage.imageset\LaunchImage@3x.png</w:t>
      </w:r>
    </w:p>
    <w:p/>
    <w:p/>
    <w:p/>
    <w:p>
      <w:r>
        <w:t>FullName : C:\Users\ivamp\Documents\EstofariaPro\estofariapro_app\ios\Runner\Assets.xcassets\LaunchImage.imageset\README.md</w:t>
      </w:r>
    </w:p>
    <w:p/>
    <w:p/>
    <w:p/>
    <w:p>
      <w:r>
        <w:t>FullName : C:\Users\ivamp\Documents\EstofariaPro\estofariapro_app\ios\Runner\Base.lproj\LaunchScreen.storyboard</w:t>
      </w:r>
    </w:p>
    <w:p/>
    <w:p/>
    <w:p/>
    <w:p>
      <w:r>
        <w:t>FullName : C:\Users\ivamp\Documents\EstofariaPro\estofariapro_app\ios\Runner\Base.lproj\Main.storyboard</w:t>
      </w:r>
    </w:p>
    <w:p/>
    <w:p/>
    <w:p/>
    <w:p>
      <w:r>
        <w:t>FullName : C:\Users\ivamp\Documents\EstofariaPro\estofariapro_app\ios\Runner.xcodeproj\project.xcworkspace</w:t>
      </w:r>
    </w:p>
    <w:p/>
    <w:p/>
    <w:p/>
    <w:p>
      <w:r>
        <w:t>FullName : C:\Users\ivamp\Documents\EstofariaPro\estofariapro_app\ios\Runner.xcodeproj\xcshareddata</w:t>
      </w:r>
    </w:p>
    <w:p/>
    <w:p/>
    <w:p/>
    <w:p>
      <w:r>
        <w:t>FullName : C:\Users\ivamp\Documents\EstofariaPro\estofariapro_app\ios\Runner.xcodeproj\project.pbxproj</w:t>
      </w:r>
    </w:p>
    <w:p/>
    <w:p/>
    <w:p/>
    <w:p>
      <w:r>
        <w:t>FullName : C:\Users\ivamp\Documents\EstofariaPro\estofariapro_app\ios\Runner.xcodeproj\project.xcworkspace\xcshareddata</w:t>
      </w:r>
    </w:p>
    <w:p/>
    <w:p/>
    <w:p/>
    <w:p>
      <w:r>
        <w:t>FullName : C:\Users\ivamp\Documents\EstofariaPro\estofariapro_app\ios\Runner.xcodeproj\project.xcworkspace\contents.xcworkspacedata</w:t>
      </w:r>
    </w:p>
    <w:p/>
    <w:p/>
    <w:p/>
    <w:p>
      <w:r>
        <w:t>FullName : C:\Users\ivamp\Documents\EstofariaPro\estofariapro_app\ios\Runner.xcodeproj\project.xcworkspace\xcshareddata\IDEWorkspaceChecks.plist</w:t>
      </w:r>
    </w:p>
    <w:p/>
    <w:p/>
    <w:p/>
    <w:p>
      <w:r>
        <w:t>FullName : C:\Users\ivamp\Documents\EstofariaPro\estofariapro_app\ios\Runner.xcodeproj\project.xcworkspace\xcshareddata\WorkspaceSettings.xcsettings</w:t>
      </w:r>
    </w:p>
    <w:p/>
    <w:p/>
    <w:p/>
    <w:p>
      <w:r>
        <w:t>FullName : C:\Users\ivamp\Documents\EstofariaPro\estofariapro_app\ios\Runner.xcodeproj\xcshareddata\xcschemes</w:t>
      </w:r>
    </w:p>
    <w:p/>
    <w:p/>
    <w:p/>
    <w:p>
      <w:r>
        <w:t>FullName : C:\Users\ivamp\Documents\EstofariaPro\estofariapro_app\ios\Runner.xcodeproj\xcshareddata\xcschemes\Runner.xcscheme</w:t>
      </w:r>
    </w:p>
    <w:p/>
    <w:p/>
    <w:p/>
    <w:p>
      <w:r>
        <w:t>FullName : C:\Users\ivamp\Documents\EstofariaPro\estofariapro_app\ios\Runner.xcworkspace\xcshareddata</w:t>
      </w:r>
    </w:p>
    <w:p/>
    <w:p/>
    <w:p/>
    <w:p>
      <w:r>
        <w:t>FullName : C:\Users\ivamp\Documents\EstofariaPro\estofariapro_app\ios\Runner.xcworkspace\contents.xcworkspacedata</w:t>
      </w:r>
    </w:p>
    <w:p/>
    <w:p/>
    <w:p/>
    <w:p>
      <w:r>
        <w:t>FullName : C:\Users\ivamp\Documents\EstofariaPro\estofariapro_app\ios\Runner.xcworkspace\xcshareddata\IDEWorkspaceChecks.plist</w:t>
      </w:r>
    </w:p>
    <w:p/>
    <w:p/>
    <w:p/>
    <w:p>
      <w:r>
        <w:t>FullName : C:\Users\ivamp\Documents\EstofariaPro\estofariapro_app\ios\Runner.xcworkspace\xcshareddata\WorkspaceSettings.xcsettings</w:t>
      </w:r>
    </w:p>
    <w:p/>
    <w:p/>
    <w:p/>
    <w:p>
      <w:r>
        <w:t>FullName : C:\Users\ivamp\Documents\EstofariaPro\estofariapro_app\ios\RunnerTests\RunnerTests.swift</w:t>
      </w:r>
    </w:p>
    <w:p/>
    <w:p/>
    <w:p/>
    <w:p>
      <w:r>
        <w:t>FullName : C:\Users\ivamp\Documents\EstofariaPro\estofariapro_app\lib\core</w:t>
      </w:r>
    </w:p>
    <w:p/>
    <w:p/>
    <w:p/>
    <w:p>
      <w:r>
        <w:t>FullName : C:\Users\ivamp\Documents\EstofariaPro\estofariapro_app\lib\data</w:t>
      </w:r>
    </w:p>
    <w:p/>
    <w:p/>
    <w:p/>
    <w:p>
      <w:r>
        <w:t>FullName : C:\Users\ivamp\Documents\EstofariaPro\estofariapro_app\lib\data_tmp</w:t>
      </w:r>
    </w:p>
    <w:p/>
    <w:p/>
    <w:p/>
    <w:p>
      <w:r>
        <w:t>FullName : C:\Users\ivamp\Documents\EstofariaPro\estofariapro_app\lib\features</w:t>
      </w:r>
    </w:p>
    <w:p/>
    <w:p/>
    <w:p/>
    <w:p>
      <w:r>
        <w:t>FullName : C:\Users\ivamp\Documents\EstofariaPro\estofariapro_app\lib\presentation</w:t>
      </w:r>
    </w:p>
    <w:p/>
    <w:p/>
    <w:p/>
    <w:p>
      <w:r>
        <w:t>FullName : C:\Users\ivamp\Documents\EstofariaPro\estofariapro_app\lib\shared</w:t>
      </w:r>
    </w:p>
    <w:p/>
    <w:p/>
    <w:p/>
    <w:p>
      <w:r>
        <w:t>FullName : C:\Users\ivamp\Documents\EstofariaPro\estofariapro_app\lib\state</w:t>
      </w:r>
    </w:p>
    <w:p/>
    <w:p/>
    <w:p/>
    <w:p>
      <w:r>
        <w:t>FullName : C:\Users\ivamp\Documents\EstofariaPro\estofariapro_app\lib\firebase_options.dart</w:t>
      </w:r>
    </w:p>
    <w:p/>
    <w:p/>
    <w:p/>
    <w:p>
      <w:r>
        <w:t>FullName : C:\Users\ivamp\Documents\EstofariaPro\estofariapro_app\lib\main.dart</w:t>
      </w:r>
    </w:p>
    <w:p/>
    <w:p/>
    <w:p/>
    <w:p>
      <w:r>
        <w:t>FullName : C:\Users\ivamp\Documents\EstofariaPro\estofariapro_app\lib\core\config</w:t>
      </w:r>
    </w:p>
    <w:p/>
    <w:p/>
    <w:p/>
    <w:p>
      <w:r>
        <w:t>FullName : C:\Users\ivamp\Documents\EstofariaPro\estofariapro_app\lib\core\services</w:t>
      </w:r>
    </w:p>
    <w:p/>
    <w:p/>
    <w:p/>
    <w:p>
      <w:r>
        <w:t>FullName : C:\Users\ivamp\Documents\EstofariaPro\estofariapro_app\lib\core\theme</w:t>
      </w:r>
    </w:p>
    <w:p/>
    <w:p/>
    <w:p/>
    <w:p>
      <w:r>
        <w:t>FullName : C:\Users\ivamp\Documents\EstofariaPro\estofariapro_app\lib\core\utils</w:t>
      </w:r>
    </w:p>
    <w:p/>
    <w:p/>
    <w:p/>
    <w:p>
      <w:r>
        <w:t>FullName : C:\Users\ivamp\Documents\EstofariaPro\estofariapro_app\lib\core\config\constants</w:t>
      </w:r>
    </w:p>
    <w:p/>
    <w:p/>
    <w:p/>
    <w:p>
      <w:r>
        <w:t>FullName : C:\Users\ivamp\Documents\EstofariaPro\estofariapro_app\lib\core\config\app_router.dart</w:t>
      </w:r>
    </w:p>
    <w:p/>
    <w:p/>
    <w:p/>
    <w:p>
      <w:r>
        <w:t>FullName : C:\Users\ivamp\Documents\EstofariaPro\estofariapro_app\lib\core\config\app_theme.dart</w:t>
      </w:r>
    </w:p>
    <w:p/>
    <w:p/>
    <w:p/>
    <w:p>
      <w:r>
        <w:t>FullName : C:\Users\ivamp\Documents\EstofariaPro\estofariapro_app\lib\core\config\firebase_options.dart</w:t>
      </w:r>
    </w:p>
    <w:p/>
    <w:p/>
    <w:p/>
    <w:p>
      <w:r>
        <w:t>FullName : C:\Users\ivamp\Documents\EstofariaPro\estofariapro_app\lib\core\config\constants\assets.dart</w:t>
      </w:r>
    </w:p>
    <w:p/>
    <w:p/>
    <w:p/>
    <w:p>
      <w:r>
        <w:t>FullName : C:\Users\ivamp\Documents\EstofariaPro\estofariapro_app\lib\core\config\constants\colors.dart</w:t>
      </w:r>
    </w:p>
    <w:p/>
    <w:p/>
    <w:p/>
    <w:p>
      <w:r>
        <w:t>FullName : C:\Users\ivamp\Documents\EstofariaPro\estofariapro_app\lib\core\config\constants\strings.dart</w:t>
      </w:r>
    </w:p>
    <w:p/>
    <w:p/>
    <w:p/>
    <w:p>
      <w:r>
        <w:t>FullName : C:\Users\ivamp\Documents\EstofariaPro\estofariapro_app\lib\core\services\auth_service.dart</w:t>
      </w:r>
    </w:p>
    <w:p/>
    <w:p/>
    <w:p/>
    <w:p>
      <w:r>
        <w:t>FullName : C:\Users\ivamp\Documents\EstofariaPro\estofariapro_app\lib\core\theme\app_gradients.dart</w:t>
      </w:r>
    </w:p>
    <w:p/>
    <w:p/>
    <w:p/>
    <w:p>
      <w:r>
        <w:t>FullName : C:\Users\ivamp\Documents\EstofariaPro\estofariapro_app\lib\core\theme\app_theme.dart</w:t>
      </w:r>
    </w:p>
    <w:p/>
    <w:p/>
    <w:p/>
    <w:p>
      <w:r>
        <w:t>FullName : C:\Users\ivamp\Documents\EstofariaPro\estofariapro_app\lib\core\theme\color_schemes.dart</w:t>
      </w:r>
    </w:p>
    <w:p/>
    <w:p/>
    <w:p/>
    <w:p>
      <w:r>
        <w:t>FullName : C:\Users\ivamp\Documents\EstofariaPro\estofariapro_app\lib\core\utils\formatters.dart</w:t>
      </w:r>
    </w:p>
    <w:p/>
    <w:p/>
    <w:p/>
    <w:p>
      <w:r>
        <w:t>FullName : C:\Users\ivamp\Documents\EstofariaPro\estofariapro_app\lib\core\utils\helpers.dart</w:t>
      </w:r>
    </w:p>
    <w:p/>
    <w:p/>
    <w:p/>
    <w:p>
      <w:r>
        <w:t>FullName : C:\Users\ivamp\Documents\EstofariaPro\estofariapro_app\lib\core\utils\text_theme_util.dart</w:t>
      </w:r>
    </w:p>
    <w:p/>
    <w:p/>
    <w:p/>
    <w:p>
      <w:r>
        <w:t>FullName : C:\Users\ivamp\Documents\EstofariaPro\estofariapro_app\lib\core\utils\validators.dart</w:t>
      </w:r>
    </w:p>
    <w:p/>
    <w:p/>
    <w:p/>
    <w:p>
      <w:r>
        <w:t>FullName : C:\Users\ivamp\Documents\EstofariaPro\estofariapro_app\lib\data\models</w:t>
      </w:r>
    </w:p>
    <w:p/>
    <w:p/>
    <w:p/>
    <w:p>
      <w:r>
        <w:t>FullName : C:\Users\ivamp\Documents\EstofariaPro\estofariapro_app\lib\data\repositories</w:t>
      </w:r>
    </w:p>
    <w:p/>
    <w:p/>
    <w:p/>
    <w:p>
      <w:r>
        <w:t>FullName : C:\Users\ivamp\Documents\EstofariaPro\estofariapro_app\lib\data\services</w:t>
      </w:r>
    </w:p>
    <w:p/>
    <w:p/>
    <w:p/>
    <w:p>
      <w:r>
        <w:t>FullName : C:\Users\ivamp\Documents\EstofariaPro\estofariapro_app\lib\data\models\budget_model.dart</w:t>
      </w:r>
    </w:p>
    <w:p/>
    <w:p/>
    <w:p/>
    <w:p>
      <w:r>
        <w:t>FullName : C:\Users\ivamp\Documents\EstofariaPro\estofariapro_app\lib\data\models\logistics_model.dart</w:t>
      </w:r>
    </w:p>
    <w:p/>
    <w:p/>
    <w:p/>
    <w:p>
      <w:r>
        <w:t>FullName : C:\Users\ivamp\Documents\EstofariaPro\estofariapro_app\lib\data\models\order_model.dart</w:t>
      </w:r>
    </w:p>
    <w:p/>
    <w:p/>
    <w:p/>
    <w:p>
      <w:r>
        <w:t>FullName : C:\Users\ivamp\Documents\EstofariaPro\estofariapro_app\lib\data\models\product_model.dart</w:t>
      </w:r>
    </w:p>
    <w:p/>
    <w:p/>
    <w:p/>
    <w:p>
      <w:r>
        <w:t>FullName : C:\Users\ivamp\Documents\EstofariaPro\estofariapro_app\lib\data\models\user_model.dart</w:t>
      </w:r>
    </w:p>
    <w:p/>
    <w:p/>
    <w:p/>
    <w:p>
      <w:r>
        <w:t>FullName : C:\Users\ivamp\Documents\EstofariaPro\estofariapro_app\lib\data\repositories\budget_repository.dart</w:t>
      </w:r>
    </w:p>
    <w:p/>
    <w:p/>
    <w:p/>
    <w:p>
      <w:r>
        <w:t>FullName : C:\Users\ivamp\Documents\EstofariaPro\estofariapro_app\lib\data\repositories\order_repository.dart</w:t>
      </w:r>
    </w:p>
    <w:p/>
    <w:p/>
    <w:p/>
    <w:p>
      <w:r>
        <w:t>FullName : C:\Users\ivamp\Documents\EstofariaPro\estofariapro_app\lib\data\repositories\product_repository.dart</w:t>
      </w:r>
    </w:p>
    <w:p/>
    <w:p/>
    <w:p/>
    <w:p>
      <w:r>
        <w:t>FullName : C:\Users\ivamp\Documents\EstofariaPro\estofariapro_app\lib\data\repositories\user_repository.dart</w:t>
      </w:r>
    </w:p>
    <w:p/>
    <w:p/>
    <w:p/>
    <w:p>
      <w:r>
        <w:t>FullName : C:\Users\ivamp\Documents\EstofariaPro\estofariapro_app\lib\data\services\auth_service.dart</w:t>
      </w:r>
    </w:p>
    <w:p/>
    <w:p/>
    <w:p/>
    <w:p>
      <w:r>
        <w:t>FullName : C:\Users\ivamp\Documents\EstofariaPro\estofariapro_app\lib\data\services\firestore_service.dart</w:t>
      </w:r>
    </w:p>
    <w:p/>
    <w:p/>
    <w:p/>
    <w:p>
      <w:r>
        <w:t>FullName : C:\Users\ivamp\Documents\EstofariaPro\estofariapro_app\lib\data\services\notification_service.dart</w:t>
      </w:r>
    </w:p>
    <w:p/>
    <w:p/>
    <w:p/>
    <w:p>
      <w:r>
        <w:t>FullName : C:\Users\ivamp\Documents\EstofariaPro\estofariapro_app\lib\data\services\pedido_orcamento_helpers.dart</w:t>
      </w:r>
    </w:p>
    <w:p/>
    <w:p/>
    <w:p/>
    <w:p>
      <w:r>
        <w:t>FullName : C:\Users\ivamp\Documents\EstofariaPro\estofariapro_app\lib\data\services\storage_service.dart</w:t>
      </w:r>
    </w:p>
    <w:p/>
    <w:p/>
    <w:p/>
    <w:p>
      <w:r>
        <w:t>FullName : C:\Users\ivamp\Documents\EstofariaPro\estofariapro_app\lib\data_tmp\models</w:t>
      </w:r>
    </w:p>
    <w:p/>
    <w:p/>
    <w:p/>
    <w:p>
      <w:r>
        <w:t>FullName : C:\Users\ivamp\Documents\EstofariaPro\estofariapro_app\lib\data_tmp\repositories</w:t>
      </w:r>
    </w:p>
    <w:p/>
    <w:p/>
    <w:p/>
    <w:p>
      <w:r>
        <w:t>FullName : C:\Users\ivamp\Documents\EstofariaPro\estofariapro_app\lib\data_tmp\services</w:t>
      </w:r>
    </w:p>
    <w:p/>
    <w:p/>
    <w:p/>
    <w:p>
      <w:r>
        <w:t>FullName : C:\Users\ivamp\Documents\EstofariaPro\estofariapro_app\lib\data_tmp\models\budget_model.dart</w:t>
      </w:r>
    </w:p>
    <w:p/>
    <w:p/>
    <w:p/>
    <w:p>
      <w:r>
        <w:t>FullName : C:\Users\ivamp\Documents\EstofariaPro\estofariapro_app\lib\data_tmp\models\logistics_model.dart</w:t>
      </w:r>
    </w:p>
    <w:p/>
    <w:p/>
    <w:p/>
    <w:p>
      <w:r>
        <w:t>FullName : C:\Users\ivamp\Documents\EstofariaPro\estofariapro_app\lib\data_tmp\models\order_model.dart</w:t>
      </w:r>
    </w:p>
    <w:p/>
    <w:p/>
    <w:p/>
    <w:p>
      <w:r>
        <w:t>FullName : C:\Users\ivamp\Documents\EstofariaPro\estofariapro_app\lib\data_tmp\models\product_model.dart</w:t>
      </w:r>
    </w:p>
    <w:p/>
    <w:p/>
    <w:p/>
    <w:p>
      <w:r>
        <w:t>FullName : C:\Users\ivamp\Documents\EstofariaPro\estofariapro_app\lib\data_tmp\models\user_model.dart</w:t>
      </w:r>
    </w:p>
    <w:p/>
    <w:p/>
    <w:p/>
    <w:p>
      <w:r>
        <w:t>FullName : C:\Users\ivamp\Documents\EstofariaPro\estofariapro_app\lib\data_tmp\repositories\budget_repository.dart</w:t>
      </w:r>
    </w:p>
    <w:p/>
    <w:p/>
    <w:p/>
    <w:p>
      <w:r>
        <w:t>FullName : C:\Users\ivamp\Documents\EstofariaPro\estofariapro_app\lib\data_tmp\repositories\order_repository.dart</w:t>
      </w:r>
    </w:p>
    <w:p/>
    <w:p/>
    <w:p/>
    <w:p>
      <w:r>
        <w:t>FullName : C:\Users\ivamp\Documents\EstofariaPro\estofariapro_app\lib\data_tmp\repositories\product_repository.dart</w:t>
      </w:r>
    </w:p>
    <w:p/>
    <w:p/>
    <w:p/>
    <w:p>
      <w:r>
        <w:t>FullName : C:\Users\ivamp\Documents\EstofariaPro\estofariapro_app\lib\data_tmp\repositories\user_repository.dart</w:t>
      </w:r>
    </w:p>
    <w:p/>
    <w:p/>
    <w:p/>
    <w:p>
      <w:r>
        <w:t>FullName : C:\Users\ivamp\Documents\EstofariaPro\estofariapro_app\lib\data_tmp\services\auth_service.dart</w:t>
      </w:r>
    </w:p>
    <w:p/>
    <w:p/>
    <w:p/>
    <w:p>
      <w:r>
        <w:t>FullName : C:\Users\ivamp\Documents\EstofariaPro\estofariapro_app\lib\data_tmp\services\firestore_service.dart</w:t>
      </w:r>
    </w:p>
    <w:p/>
    <w:p/>
    <w:p/>
    <w:p>
      <w:r>
        <w:t>FullName : C:\Users\ivamp\Documents\EstofariaPro\estofariapro_app\lib\data_tmp\services\notification_service.dart</w:t>
      </w:r>
    </w:p>
    <w:p/>
    <w:p/>
    <w:p/>
    <w:p>
      <w:r>
        <w:t>FullName : C:\Users\ivamp\Documents\EstofariaPro\estofariapro_app\lib\data_tmp\services\pedido_orcamento_helpers.dart</w:t>
      </w:r>
    </w:p>
    <w:p/>
    <w:p/>
    <w:p/>
    <w:p>
      <w:r>
        <w:t>FullName : C:\Users\ivamp\Documents\EstofariaPro\estofariapro_app\lib\data_tmp\services\storage_service.dart</w:t>
      </w:r>
    </w:p>
    <w:p/>
    <w:p/>
    <w:p/>
    <w:p>
      <w:r>
        <w:t>FullName : C:\Users\ivamp\Documents\EstofariaPro\estofariapro_app\lib\features\auth</w:t>
      </w:r>
    </w:p>
    <w:p/>
    <w:p/>
    <w:p/>
    <w:p>
      <w:r>
        <w:t>FullName : C:\Users\ivamp\Documents\EstofariaPro\estofariapro_app\lib\features\auth\widgets</w:t>
      </w:r>
    </w:p>
    <w:p/>
    <w:p/>
    <w:p/>
    <w:p>
      <w:r>
        <w:t>FullName : C:\Users\ivamp\Documents\EstofariaPro\estofariapro_app\lib\features\auth\register_screen.dart</w:t>
      </w:r>
    </w:p>
    <w:p/>
    <w:p/>
    <w:p/>
    <w:p>
      <w:r>
        <w:t>FullName : C:\Users\ivamp\Documents\EstofariaPro\estofariapro_app\lib\features\auth\widgets\register_fisica_form.dart</w:t>
      </w:r>
    </w:p>
    <w:p/>
    <w:p/>
    <w:p/>
    <w:p>
      <w:r>
        <w:t>FullName : C:\Users\ivamp\Documents\EstofariaPro\estofariapro_app\lib\features\auth\widgets\register_juridica_form.dart</w:t>
      </w:r>
    </w:p>
    <w:p/>
    <w:p/>
    <w:p/>
    <w:p>
      <w:r>
        <w:t>FullName : C:\Users\ivamp\Documents\EstofariaPro\estofariapro_app\lib\features\auth\widgets\register_summary.dart</w:t>
      </w:r>
    </w:p>
    <w:p/>
    <w:p/>
    <w:p/>
    <w:p>
      <w:r>
        <w:t>FullName : C:\Users\ivamp\Documents\EstofariaPro\estofariapro_app\lib\presentation\common_widgets</w:t>
      </w:r>
    </w:p>
    <w:p/>
    <w:p/>
    <w:p/>
    <w:p>
      <w:r>
        <w:t>FullName : C:\Users\ivamp\Documents\EstofariaPro\estofariapro_app\lib\presentation\navigation</w:t>
      </w:r>
    </w:p>
    <w:p/>
    <w:p/>
    <w:p/>
    <w:p>
      <w:r>
        <w:t>FullName : C:\Users\ivamp\Documents\EstofariaPro\estofariapro_app\lib\presentation\screens</w:t>
      </w:r>
    </w:p>
    <w:p/>
    <w:p/>
    <w:p/>
    <w:p>
      <w:r>
        <w:t>FullName : C:\Users\ivamp\Documents\EstofariaPro\estofariapro_app\lib\presentation\common_widgets\custom_button.dart</w:t>
      </w:r>
    </w:p>
    <w:p/>
    <w:p/>
    <w:p/>
    <w:p>
      <w:r>
        <w:t>FullName : C:\Users\ivamp\Documents\EstofariaPro\estofariapro_app\lib\presentation\common_widgets\custom_card.dart</w:t>
      </w:r>
    </w:p>
    <w:p/>
    <w:p/>
    <w:p/>
    <w:p>
      <w:r>
        <w:t>FullName : C:\Users\ivamp\Documents\EstofariaPro\estofariapro_app\lib\presentation\common_widgets\custom_text_field.dart</w:t>
      </w:r>
    </w:p>
    <w:p/>
    <w:p/>
    <w:p/>
    <w:p>
      <w:r>
        <w:t>FullName : C:\Users\ivamp\Documents\EstofariaPro\estofariapro_app\lib\presentation\common_widgets\empty_state.dart</w:t>
      </w:r>
    </w:p>
    <w:p/>
    <w:p/>
    <w:p/>
    <w:p>
      <w:r>
        <w:t>FullName : C:\Users\ivamp\Documents\EstofariaPro\estofariapro_app\lib\presentation\common_widgets\fase1_cliente_step.dart</w:t>
      </w:r>
    </w:p>
    <w:p/>
    <w:p/>
    <w:p/>
    <w:p>
      <w:r>
        <w:t>FullName : C:\Users\ivamp\Documents\EstofariaPro\estofariapro_app\lib\presentation\common_widgets\fase2_servico_step.dart</w:t>
      </w:r>
    </w:p>
    <w:p/>
    <w:p/>
    <w:p/>
    <w:p>
      <w:r>
        <w:t>FullName : C:\Users\ivamp\Documents\EstofariaPro\estofariapro_app\lib\presentation\common_widgets\fase3_fotos_step.dart</w:t>
      </w:r>
    </w:p>
    <w:p/>
    <w:p/>
    <w:p/>
    <w:p>
      <w:r>
        <w:t>FullName : C:\Users\ivamp\Documents\EstofariaPro\estofariapro_app\lib\presentation\common_widgets\fase4_resumo_step.dart</w:t>
      </w:r>
    </w:p>
    <w:p/>
    <w:p/>
    <w:p/>
    <w:p>
      <w:r>
        <w:t>FullName : C:\Users\ivamp\Documents\EstofariaPro\estofariapro_app\lib\presentation\common_widgets\pedido_orcamento_form.dart</w:t>
      </w:r>
    </w:p>
    <w:p/>
    <w:p/>
    <w:p/>
    <w:p>
      <w:r>
        <w:t>FullName : C:\Users\ivamp\Documents\EstofariaPro\estofariapro_app\lib\presentation\common_widgets\workshop_app_bar.dart</w:t>
      </w:r>
    </w:p>
    <w:p/>
    <w:p/>
    <w:p/>
    <w:p>
      <w:r>
        <w:t>FullName : C:\Users\ivamp\Documents\EstofariaPro\estofariapro_app\lib\presentation\navigation\bottom_nav.dart</w:t>
      </w:r>
    </w:p>
    <w:p/>
    <w:p/>
    <w:p/>
    <w:p>
      <w:r>
        <w:t>FullName : C:\Users\ivamp\Documents\EstofariaPro\estofariapro_app\lib\presentation\screens\admin</w:t>
      </w:r>
    </w:p>
    <w:p/>
    <w:p/>
    <w:p/>
    <w:p>
      <w:r>
        <w:t>FullName : C:\Users\ivamp\Documents\EstofariaPro\estofariapro_app\lib\presentation\screens\auth</w:t>
      </w:r>
    </w:p>
    <w:p/>
    <w:p/>
    <w:p/>
    <w:p>
      <w:r>
        <w:t>FullName : C:\Users\ivamp\Documents\EstofariaPro\estofariapro_app\lib\presentation\screens\client</w:t>
      </w:r>
    </w:p>
    <w:p/>
    <w:p/>
    <w:p/>
    <w:p>
      <w:r>
        <w:t>FullName : C:\Users\ivamp\Documents\EstofariaPro\estofariapro_app\lib\presentation\screens\dashboard</w:t>
      </w:r>
    </w:p>
    <w:p/>
    <w:p/>
    <w:p/>
    <w:p>
      <w:r>
        <w:t>FullName : C:\Users\ivamp\Documents\EstofariaPro\estofariapro_app\lib\presentation\screens\dashboards</w:t>
      </w:r>
    </w:p>
    <w:p/>
    <w:p/>
    <w:p/>
    <w:p>
      <w:r>
        <w:t>FullName : C:\Users\ivamp\Documents\EstofariaPro\estofariapro_app\lib\presentation\screens\onboarding</w:t>
      </w:r>
    </w:p>
    <w:p/>
    <w:p/>
    <w:p/>
    <w:p>
      <w:r>
        <w:t>FullName : C:\Users\ivamp\Documents\EstofariaPro\estofariapro_app\lib\presentation\screens\splash</w:t>
      </w:r>
    </w:p>
    <w:p/>
    <w:p/>
    <w:p/>
    <w:p>
      <w:r>
        <w:t>FullName : C:\Users\ivamp\Documents\EstofariaPro\estofariapro_app\lib\presentation\screens\supplier</w:t>
      </w:r>
    </w:p>
    <w:p/>
    <w:p/>
    <w:p/>
    <w:p>
      <w:r>
        <w:t>FullName : C:\Users\ivamp\Documents\EstofariaPro\estofariapro_app\lib\presentation\screens\workshop</w:t>
      </w:r>
    </w:p>
    <w:p/>
    <w:p/>
    <w:p/>
    <w:p>
      <w:r>
        <w:t>FullName : C:\Users\ivamp\Documents\EstofariaPro\estofariapro_app\lib\presentation\screens\screens.dart</w:t>
      </w:r>
    </w:p>
    <w:p/>
    <w:p/>
    <w:p/>
    <w:p>
      <w:r>
        <w:t>FullName : C:\Users\ivamp\Documents\EstofariaPro\estofariapro_app\lib\presentation\screens\admin\analytics</w:t>
      </w:r>
    </w:p>
    <w:p/>
    <w:p/>
    <w:p/>
    <w:p>
      <w:r>
        <w:t>FullName : C:\Users\ivamp\Documents\EstofariaPro\estofariapro_app\lib\presentation\screens\admin\content</w:t>
      </w:r>
    </w:p>
    <w:p/>
    <w:p/>
    <w:p/>
    <w:p>
      <w:r>
        <w:t>FullName : C:\Users\ivamp\Documents\EstofariaPro\estofariapro_app\lib\presentation\screens\admin\management</w:t>
      </w:r>
    </w:p>
    <w:p/>
    <w:p/>
    <w:p/>
    <w:p>
      <w:r>
        <w:t>FullName : C:\Users\ivamp\Documents\EstofariaPro\estofariapro_app\lib\presentation\screens\admin\users</w:t>
      </w:r>
    </w:p>
    <w:p/>
    <w:p/>
    <w:p/>
    <w:p>
      <w:r>
        <w:t>FullName : C:\Users\ivamp\Documents\EstofariaPro\estofariapro_app\lib\presentation\screens\admin\analytics\sales_analytics_screen.dart</w:t>
      </w:r>
    </w:p>
    <w:p/>
    <w:p/>
    <w:p/>
    <w:p>
      <w:r>
        <w:t>FullName : C:\Users\ivamp\Documents\EstofariaPro\estofariapro_app\lib\presentation\screens\admin\analytics\usage_analytics_screen.dart</w:t>
      </w:r>
    </w:p>
    <w:p/>
    <w:p/>
    <w:p/>
    <w:p>
      <w:r>
        <w:t>FullName : C:\Users\ivamp\Documents\EstofariaPro\estofariapro_app\lib\presentation\screens\admin\content\banners_screen.dart</w:t>
      </w:r>
    </w:p>
    <w:p/>
    <w:p/>
    <w:p/>
    <w:p>
      <w:r>
        <w:t>FullName : C:\Users\ivamp\Documents\EstofariaPro\estofariapro_app\lib\presentation\screens\admin\content\faq_screen.dart</w:t>
      </w:r>
    </w:p>
    <w:p/>
    <w:p/>
    <w:p/>
    <w:p>
      <w:r>
        <w:t>FullName : C:\Users\ivamp\Documents\EstofariaPro\estofariapro_app\lib\presentation\screens\admin\content\notifications_screen.dart</w:t>
      </w:r>
    </w:p>
    <w:p/>
    <w:p/>
    <w:p/>
    <w:p>
      <w:r>
        <w:t>FullName : C:\Users\ivamp\Documents\EstofariaPro\estofariapro_app\lib\presentation\screens\admin\management\app_settings_screen.dart</w:t>
      </w:r>
    </w:p>
    <w:p/>
    <w:p/>
    <w:p/>
    <w:p>
      <w:r>
        <w:t>FullName : C:\Users\ivamp\Documents\EstofariaPro\estofariapro_app\lib\presentation\screens\admin\management\backup_restore_screen.dart</w:t>
      </w:r>
    </w:p>
    <w:p/>
    <w:p/>
    <w:p/>
    <w:p>
      <w:r>
        <w:t>FullName : C:\Users\ivamp\Documents\EstofariaPro\estofariapro_app\lib\presentation\screens\admin\management\reports_screen.dart</w:t>
      </w:r>
    </w:p>
    <w:p/>
    <w:p/>
    <w:p/>
    <w:p>
      <w:r>
        <w:t>FullName : C:\Users\ivamp\Documents\EstofariaPro\estofariapro_app\lib\presentation\screens\admin\management\system_logs_screen.dart</w:t>
      </w:r>
    </w:p>
    <w:p/>
    <w:p/>
    <w:p/>
    <w:p>
      <w:r>
        <w:t>FullName : C:\Users\ivamp\Documents\EstofariaPro\estofariapro_app\lib\presentation\screens\admin\users\user_detail_screen.dart</w:t>
      </w:r>
    </w:p>
    <w:p/>
    <w:p/>
    <w:p/>
    <w:p>
      <w:r>
        <w:t>FullName : C:\Users\ivamp\Documents\EstofariaPro\estofariapro_app\lib\presentation\screens\admin\users\user_list_screen.dart</w:t>
      </w:r>
    </w:p>
    <w:p/>
    <w:p/>
    <w:p/>
    <w:p>
      <w:r>
        <w:t>FullName : C:\Users\ivamp\Documents\EstofariaPro\estofariapro_app\lib\presentation\screens\admin\users\user_permissions_screen.dart</w:t>
      </w:r>
    </w:p>
    <w:p/>
    <w:p/>
    <w:p/>
    <w:p>
      <w:r>
        <w:t>FullName : C:\Users\ivamp\Documents\EstofariaPro\estofariapro_app\lib\presentation\screens\auth\login_screen.dart</w:t>
      </w:r>
    </w:p>
    <w:p/>
    <w:p/>
    <w:p/>
    <w:p>
      <w:r>
        <w:t>FullName : C:\Users\ivamp\Documents\EstofariaPro\estofariapro_app\lib\presentation\screens\auth\register_screen.dart</w:t>
      </w:r>
    </w:p>
    <w:p/>
    <w:p/>
    <w:p/>
    <w:p>
      <w:r>
        <w:t>FullName : C:\Users\ivamp\Documents\EstofariaPro\estofariapro_app\lib\presentation\screens\auth\reset_password_screen.dart</w:t>
      </w:r>
    </w:p>
    <w:p/>
    <w:p/>
    <w:p/>
    <w:p>
      <w:r>
        <w:t>FullName : C:\Users\ivamp\Documents\EstofariaPro\estofariapro_app\lib\presentation\screens\auth\summary_screen.dart</w:t>
      </w:r>
    </w:p>
    <w:p/>
    <w:p/>
    <w:p/>
    <w:p>
      <w:r>
        <w:t>FullName : C:\Users\ivamp\Documents\EstofariaPro\estofariapro_app\lib\presentation\screens\client\approve_budget_screen.dart</w:t>
      </w:r>
    </w:p>
    <w:p/>
    <w:p/>
    <w:p/>
    <w:p>
      <w:r>
        <w:t>FullName : C:\Users\ivamp\Documents\EstofariaPro\estofariapro_app\lib\presentation\screens\client\cancel_order_screen.dart</w:t>
      </w:r>
    </w:p>
    <w:p/>
    <w:p/>
    <w:p/>
    <w:p>
      <w:r>
        <w:t>FullName : C:\Users\ivamp\Documents\EstofariaPro\estofariapro_app\lib\presentation\screens\client\workshop_consultation_screen.dart</w:t>
      </w:r>
    </w:p>
    <w:p/>
    <w:p/>
    <w:p/>
    <w:p>
      <w:r>
        <w:t>FullName : C:\Users\ivamp\Documents\EstofariaPro\estofariapro_app\lib\presentation\screens\dashboard\admin_dashboard.dart</w:t>
      </w:r>
    </w:p>
    <w:p/>
    <w:p/>
    <w:p/>
    <w:p>
      <w:r>
        <w:t>FullName : C:\Users\ivamp\Documents\EstofariaPro\estofariapro_app\lib\presentation\screens\dashboard\Backup-estofaria_dashboard - Copia.dart</w:t>
      </w:r>
    </w:p>
    <w:p/>
    <w:p/>
    <w:p/>
    <w:p>
      <w:r>
        <w:t>FullName : C:\Users\ivamp\Documents\EstofariaPro\estofariapro_app\lib\presentation\screens\dashboard\client_dashboard.dart</w:t>
      </w:r>
    </w:p>
    <w:p/>
    <w:p/>
    <w:p/>
    <w:p>
      <w:r>
        <w:t>FullName : C:\Users\ivamp\Documents\EstofariaPro\estofariapro_app\lib\presentation\screens\dashboard\estofaria_dashboard.dart</w:t>
      </w:r>
    </w:p>
    <w:p/>
    <w:p/>
    <w:p/>
    <w:p>
      <w:r>
        <w:t>FullName : C:\Users\ivamp\Documents\EstofariaPro\estofariapro_app\lib\presentation\screens\dashboard\fornecedor_dashboard.dart</w:t>
      </w:r>
    </w:p>
    <w:p/>
    <w:p/>
    <w:p/>
    <w:p>
      <w:r>
        <w:t>FullName : C:\Users\ivamp\Documents\EstofariaPro\estofariapro_app\lib\presentation\screens\dashboards\admin_dashboard.dart</w:t>
      </w:r>
    </w:p>
    <w:p/>
    <w:p/>
    <w:p/>
    <w:p>
      <w:r>
        <w:t>FullName : C:\Users\ivamp\Documents\EstofariaPro\estofariapro_app\lib\presentation\screens\dashboards\client_dashboard.dart</w:t>
      </w:r>
    </w:p>
    <w:p/>
    <w:p/>
    <w:p/>
    <w:p>
      <w:r>
        <w:t>FullName : C:\Users\ivamp\Documents\EstofariaPro\estofariapro_app\lib\presentation\screens\dashboards\supplier_dashboard.dart</w:t>
      </w:r>
    </w:p>
    <w:p/>
    <w:p/>
    <w:p/>
    <w:p>
      <w:r>
        <w:t>FullName : C:\Users\ivamp\Documents\EstofariaPro\estofariapro_app\lib\presentation\screens\dashboards\workshop_dashboard.dart</w:t>
      </w:r>
    </w:p>
    <w:p/>
    <w:p/>
    <w:p/>
    <w:p>
      <w:r>
        <w:t>FullName : C:\Users\ivamp\Documents\EstofariaPro\estofariapro_app\lib\presentation\screens\onboarding\onboarding_screen.dart</w:t>
      </w:r>
    </w:p>
    <w:p/>
    <w:p/>
    <w:p/>
    <w:p>
      <w:r>
        <w:t>FullName : C:\Users\ivamp\Documents\EstofariaPro\estofariapro_app\lib\presentation\screens\splash\splash_screen.dart</w:t>
      </w:r>
    </w:p>
    <w:p/>
    <w:p/>
    <w:p/>
    <w:p>
      <w:r>
        <w:t>FullName : C:\Users\ivamp\Documents\EstofariaPro\estofariapro_app\lib\presentation\screens\supplier\employee_register_screen.dart</w:t>
      </w:r>
    </w:p>
    <w:p/>
    <w:p/>
    <w:p/>
    <w:p>
      <w:r>
        <w:t>FullName : C:\Users\ivamp\Documents\EstofariaPro\estofariapro_app\lib\presentation\screens\supplier\fabric_register_screen.dart</w:t>
      </w:r>
    </w:p>
    <w:p/>
    <w:p/>
    <w:p/>
    <w:p>
      <w:r>
        <w:t>FullName : C:\Users\ivamp\Documents\EstofariaPro\estofariapro_app\lib\presentation\screens\supplier\materials_register_screen.dart</w:t>
      </w:r>
    </w:p>
    <w:p/>
    <w:p/>
    <w:p/>
    <w:p>
      <w:r>
        <w:t>FullName : C:\Users\ivamp\Documents\EstofariaPro\estofariapro_app\lib\presentation\screens\supplier\orders_view_screen.dart</w:t>
      </w:r>
    </w:p>
    <w:p/>
    <w:p/>
    <w:p/>
    <w:p>
      <w:r>
        <w:t>FullName : C:\Users\ivamp\Documents\EstofariaPro\estofariapro_app\lib\presentation\screens\workshop\logistics</w:t>
      </w:r>
    </w:p>
    <w:p/>
    <w:p/>
    <w:p/>
    <w:p>
      <w:r>
        <w:t>FullName : C:\Users\ivamp\Documents\EstofariaPro\estofariapro_app\lib\presentation\screens\workshop\management</w:t>
      </w:r>
    </w:p>
    <w:p/>
    <w:p/>
    <w:p/>
    <w:p>
      <w:r>
        <w:t>FullName : C:\Users\ivamp\Documents\EstofariaPro\estofariapro_app\lib\presentation\screens\workshop\production</w:t>
      </w:r>
    </w:p>
    <w:p/>
    <w:p/>
    <w:p/>
    <w:p>
      <w:r>
        <w:t>FullName : C:\Users\ivamp\Documents\EstofariaPro\estofariapro_app\lib\presentation\screens\workshop\sales</w:t>
      </w:r>
    </w:p>
    <w:p/>
    <w:p/>
    <w:p/>
    <w:p>
      <w:r>
        <w:t>FullName : C:\Users\ivamp\Documents\EstofariaPro\estofariapro_app\lib\presentation\screens\workshop\logistics\placeholder.txt</w:t>
      </w:r>
    </w:p>
    <w:p/>
    <w:p/>
    <w:p/>
    <w:p>
      <w:r>
        <w:t>FullName : C:\Users\ivamp\Documents\EstofariaPro\estofariapro_app\lib\presentation\screens\workshop\management\placeholder.txt</w:t>
      </w:r>
    </w:p>
    <w:p/>
    <w:p/>
    <w:p/>
    <w:p>
      <w:r>
        <w:t>FullName : C:\Users\ivamp\Documents\EstofariaPro\estofariapro_app\lib\presentation\screens\workshop\production\placeholder.txt</w:t>
      </w:r>
    </w:p>
    <w:p/>
    <w:p/>
    <w:p/>
    <w:p>
      <w:r>
        <w:t>FullName : C:\Users\ivamp\Documents\EstofariaPro\estofariapro_app\lib\presentation\screens\workshop\sales\placeholder.txt</w:t>
      </w:r>
    </w:p>
    <w:p/>
    <w:p/>
    <w:p/>
    <w:p>
      <w:r>
        <w:t>FullName : C:\Users\ivamp\Documents\EstofariaPro\estofariapro_app\lib\shared\utils</w:t>
      </w:r>
    </w:p>
    <w:p/>
    <w:p/>
    <w:p/>
    <w:p>
      <w:r>
        <w:t>FullName : C:\Users\ivamp\Documents\EstofariaPro\estofariapro_app\lib\shared\widgets</w:t>
      </w:r>
    </w:p>
    <w:p/>
    <w:p/>
    <w:p/>
    <w:p>
      <w:r>
        <w:t>FullName : C:\Users\ivamp\Documents\EstofariaPro\estofariapro_app\lib\shared\utils\validators.dart</w:t>
      </w:r>
    </w:p>
    <w:p/>
    <w:p/>
    <w:p/>
    <w:p>
      <w:r>
        <w:t>FullName : C:\Users\ivamp\Documents\EstofariaPro\estofariapro_app\lib\state\admin_provider.dart</w:t>
      </w:r>
    </w:p>
    <w:p/>
    <w:p/>
    <w:p/>
    <w:p>
      <w:r>
        <w:t>FullName : C:\Users\ivamp\Documents\EstofariaPro\estofariapro_app\lib\state\auth_provider.dart</w:t>
      </w:r>
    </w:p>
    <w:p/>
    <w:p/>
    <w:p/>
    <w:p>
      <w:r>
        <w:t>FullName : C:\Users\ivamp\Documents\EstofariaPro\estofariapro_app\lib\state\budget_provider.dart</w:t>
      </w:r>
    </w:p>
    <w:p/>
    <w:p/>
    <w:p/>
    <w:p>
      <w:r>
        <w:t>FullName : C:\Users\ivamp\Documents\EstofariaPro\estofariapro_app\lib\state\logistics_provider.dart</w:t>
      </w:r>
    </w:p>
    <w:p/>
    <w:p/>
    <w:p/>
    <w:p>
      <w:r>
        <w:t>FullName : C:\Users\ivamp\Documents\EstofariaPro\estofariapro_app\lib\state\order_provider.dart</w:t>
      </w:r>
    </w:p>
    <w:p/>
    <w:p/>
    <w:p/>
    <w:p>
      <w:r>
        <w:t>FullName : C:\Users\ivamp\Documents\EstofariaPro\estofariapro_app\lib\state\production_provider.dart</w:t>
      </w:r>
    </w:p>
    <w:p/>
    <w:p/>
    <w:p/>
    <w:p>
      <w:r>
        <w:t>FullName : C:\Users\ivamp\Documents\EstofariaPro\estofariapro_app\lib\state\product_provider.dart</w:t>
      </w:r>
    </w:p>
    <w:p/>
    <w:p/>
    <w:p/>
    <w:p>
      <w:r>
        <w:t>FullName : C:\Users\ivamp\Documents\EstofariaPro\estofariapro_app\lib\state\user_provider.dart</w:t>
      </w:r>
    </w:p>
    <w:p/>
    <w:p/>
    <w:p/>
    <w:p>
      <w:r>
        <w:t>FullName : C:\Users\ivamp\Documents\EstofariaPro\estofariapro_app\linux\flutter</w:t>
      </w:r>
    </w:p>
    <w:p/>
    <w:p/>
    <w:p/>
    <w:p>
      <w:r>
        <w:t>FullName : C:\Users\ivamp\Documents\EstofariaPro\estofariapro_app\linux\runner</w:t>
      </w:r>
    </w:p>
    <w:p/>
    <w:p/>
    <w:p/>
    <w:p>
      <w:r>
        <w:t>FullName : C:\Users\ivamp\Documents\EstofariaPro\estofariapro_app\linux\.gitignore</w:t>
      </w:r>
    </w:p>
    <w:p/>
    <w:p/>
    <w:p/>
    <w:p>
      <w:r>
        <w:t>FullName : C:\Users\ivamp\Documents\EstofariaPro\estofariapro_app\linux\CMakeLists.txt</w:t>
      </w:r>
    </w:p>
    <w:p/>
    <w:p/>
    <w:p/>
    <w:p>
      <w:r>
        <w:t>FullName : C:\Users\ivamp\Documents\EstofariaPro\estofariapro_app\linux\flutter\ephemeral</w:t>
      </w:r>
    </w:p>
    <w:p/>
    <w:p/>
    <w:p/>
    <w:p>
      <w:r>
        <w:t>FullName : C:\Users\ivamp\Documents\EstofariaPro\estofariapro_app\linux\flutter\CMakeLists.txt</w:t>
      </w:r>
    </w:p>
    <w:p/>
    <w:p/>
    <w:p/>
    <w:p>
      <w:r>
        <w:t>FullName : C:\Users\ivamp\Documents\EstofariaPro\estofariapro_app\linux\flutter\generated_plugins.cmake</w:t>
      </w:r>
    </w:p>
    <w:p/>
    <w:p/>
    <w:p/>
    <w:p>
      <w:r>
        <w:t>FullName : C:\Users\ivamp\Documents\EstofariaPro\estofariapro_app\linux\flutter\generated_plugin_registrant.cc</w:t>
      </w:r>
    </w:p>
    <w:p/>
    <w:p/>
    <w:p/>
    <w:p>
      <w:r>
        <w:t>FullName : C:\Users\ivamp\Documents\EstofariaPro\estofariapro_app\linux\flutter\generated_plugin_registrant.h</w:t>
      </w:r>
    </w:p>
    <w:p/>
    <w:p/>
    <w:p/>
    <w:p>
      <w:r>
        <w:t>FullName : C:\Users\ivamp\Documents\EstofariaPro\estofariapro_app\linux\flutter\ephemeral\.plugin_symlinks</w:t>
      </w:r>
    </w:p>
    <w:p/>
    <w:p/>
    <w:p/>
    <w:p>
      <w:r>
        <w:t>FullName : C:\Users\ivamp\Documents\EstofariaPro\estofariapro_app\linux\flutter\ephemeral\.plugin_symlinks\path_provider_linux</w:t>
      </w:r>
    </w:p>
    <w:p/>
    <w:p/>
    <w:p/>
    <w:p>
      <w:r>
        <w:t>FullName : C:\Users\ivamp\Documents\EstofariaPro\estofariapro_app\linux\runner\CMakeLists.txt</w:t>
      </w:r>
    </w:p>
    <w:p/>
    <w:p/>
    <w:p/>
    <w:p>
      <w:r>
        <w:t>FullName : C:\Users\ivamp\Documents\EstofariaPro\estofariapro_app\linux\runner\main.cc</w:t>
      </w:r>
    </w:p>
    <w:p/>
    <w:p/>
    <w:p/>
    <w:p>
      <w:r>
        <w:t>FullName : C:\Users\ivamp\Documents\EstofariaPro\estofariapro_app\linux\runner\my_application.cc</w:t>
      </w:r>
    </w:p>
    <w:p/>
    <w:p/>
    <w:p/>
    <w:p>
      <w:r>
        <w:t>FullName : C:\Users\ivamp\Documents\EstofariaPro\estofariapro_app\linux\runner\my_application.h</w:t>
      </w:r>
    </w:p>
    <w:p/>
    <w:p/>
    <w:p/>
    <w:p>
      <w:r>
        <w:t>FullName : C:\Users\ivamp\Documents\EstofariaPro\estofariapro_app\macos\Flutter</w:t>
      </w:r>
    </w:p>
    <w:p/>
    <w:p/>
    <w:p/>
    <w:p>
      <w:r>
        <w:t>FullName : C:\Users\ivamp\Documents\EstofariaPro\estofariapro_app\macos\Runner</w:t>
      </w:r>
    </w:p>
    <w:p/>
    <w:p/>
    <w:p/>
    <w:p>
      <w:r>
        <w:t>FullName : C:\Users\ivamp\Documents\EstofariaPro\estofariapro_app\macos\Runner.xcodeproj</w:t>
      </w:r>
    </w:p>
    <w:p/>
    <w:p/>
    <w:p/>
    <w:p>
      <w:r>
        <w:t>FullName : C:\Users\ivamp\Documents\EstofariaPro\estofariapro_app\macos\Runner.xcworkspace</w:t>
      </w:r>
    </w:p>
    <w:p/>
    <w:p/>
    <w:p/>
    <w:p>
      <w:r>
        <w:t>FullName : C:\Users\ivamp\Documents\EstofariaPro\estofariapro_app\macos\RunnerTests</w:t>
      </w:r>
    </w:p>
    <w:p/>
    <w:p/>
    <w:p/>
    <w:p>
      <w:r>
        <w:t>FullName : C:\Users\ivamp\Documents\EstofariaPro\estofariapro_app\macos\.gitignore</w:t>
      </w:r>
    </w:p>
    <w:p/>
    <w:p/>
    <w:p/>
    <w:p>
      <w:r>
        <w:t>FullName : C:\Users\ivamp\Documents\EstofariaPro\estofariapro_app\macos\Flutter\ephemeral</w:t>
      </w:r>
    </w:p>
    <w:p/>
    <w:p/>
    <w:p/>
    <w:p>
      <w:r>
        <w:t>FullName : C:\Users\ivamp\Documents\EstofariaPro\estofariapro_app\macos\Flutter\Flutter-Debug.xcconfig</w:t>
      </w:r>
    </w:p>
    <w:p/>
    <w:p/>
    <w:p/>
    <w:p>
      <w:r>
        <w:t>FullName : C:\Users\ivamp\Documents\EstofariaPro\estofariapro_app\macos\Flutter\Flutter-Release.xcconfig</w:t>
      </w:r>
    </w:p>
    <w:p/>
    <w:p/>
    <w:p/>
    <w:p>
      <w:r>
        <w:t>FullName : C:\Users\ivamp\Documents\EstofariaPro\estofariapro_app\macos\Flutter\GeneratedPluginRegistrant.swift</w:t>
      </w:r>
    </w:p>
    <w:p/>
    <w:p/>
    <w:p/>
    <w:p>
      <w:r>
        <w:t>FullName : C:\Users\ivamp\Documents\EstofariaPro\estofariapro_app\macos\Flutter\ephemeral\Flutter-Generated.xcconfig</w:t>
      </w:r>
    </w:p>
    <w:p/>
    <w:p/>
    <w:p/>
    <w:p>
      <w:r>
        <w:t>FullName : C:\Users\ivamp\Documents\EstofariaPro\estofariapro_app\macos\Flutter\ephemeral\flutter_export_environment.sh</w:t>
      </w:r>
    </w:p>
    <w:p/>
    <w:p/>
    <w:p/>
    <w:p>
      <w:r>
        <w:t>FullName : C:\Users\ivamp\Documents\EstofariaPro\estofariapro_app\macos\Runner\Assets.xcassets</w:t>
      </w:r>
    </w:p>
    <w:p/>
    <w:p/>
    <w:p/>
    <w:p>
      <w:r>
        <w:t>FullName : C:\Users\ivamp\Documents\EstofariaPro\estofariapro_app\macos\Runner\Base.lproj</w:t>
      </w:r>
    </w:p>
    <w:p/>
    <w:p/>
    <w:p/>
    <w:p>
      <w:r>
        <w:t>FullName : C:\Users\ivamp\Documents\EstofariaPro\estofariapro_app\macos\Runner\Configs</w:t>
      </w:r>
    </w:p>
    <w:p/>
    <w:p/>
    <w:p/>
    <w:p>
      <w:r>
        <w:t>FullName : C:\Users\ivamp\Documents\EstofariaPro\estofariapro_app\macos\Runner\AppDelegate.swift</w:t>
      </w:r>
    </w:p>
    <w:p/>
    <w:p/>
    <w:p/>
    <w:p>
      <w:r>
        <w:t>FullName : C:\Users\ivamp\Documents\EstofariaPro\estofariapro_app\macos\Runner\DebugProfile.entitlements</w:t>
      </w:r>
    </w:p>
    <w:p/>
    <w:p/>
    <w:p/>
    <w:p>
      <w:r>
        <w:t>FullName : C:\Users\ivamp\Documents\EstofariaPro\estofariapro_app\macos\Runner\Info.plist</w:t>
      </w:r>
    </w:p>
    <w:p/>
    <w:p/>
    <w:p/>
    <w:p>
      <w:r>
        <w:t>FullName : C:\Users\ivamp\Documents\EstofariaPro\estofariapro_app\macos\Runner\MainFlutterWindow.swift</w:t>
      </w:r>
    </w:p>
    <w:p/>
    <w:p/>
    <w:p/>
    <w:p>
      <w:r>
        <w:t>FullName : C:\Users\ivamp\Documents\EstofariaPro\estofariapro_app\macos\Runner\Release.entitlements</w:t>
      </w:r>
    </w:p>
    <w:p/>
    <w:p/>
    <w:p/>
    <w:p>
      <w:r>
        <w:t>FullName : C:\Users\ivamp\Documents\EstofariaPro\estofariapro_app\macos\Runner\Assets.xcassets\AppIcon.appiconset</w:t>
      </w:r>
    </w:p>
    <w:p/>
    <w:p/>
    <w:p/>
    <w:p>
      <w:r>
        <w:t>FullName : C:\Users\ivamp\Documents\EstofariaPro\estofariapro_app\macos\Runner\Assets.xcassets\AppIcon.appiconset\app_icon_1024.png</w:t>
      </w:r>
    </w:p>
    <w:p/>
    <w:p/>
    <w:p/>
    <w:p>
      <w:r>
        <w:t>FullName : C:\Users\ivamp\Documents\EstofariaPro\estofariapro_app\macos\Runner\Assets.xcassets\AppIcon.appiconset\app_icon_128.png</w:t>
      </w:r>
    </w:p>
    <w:p/>
    <w:p/>
    <w:p/>
    <w:p>
      <w:r>
        <w:t>FullName : C:\Users\ivamp\Documents\EstofariaPro\estofariapro_app\macos\Runner\Assets.xcassets\AppIcon.appiconset\app_icon_16.png</w:t>
      </w:r>
    </w:p>
    <w:p/>
    <w:p/>
    <w:p/>
    <w:p>
      <w:r>
        <w:t>FullName : C:\Users\ivamp\Documents\EstofariaPro\estofariapro_app\macos\Runner\Assets.xcassets\AppIcon.appiconset\app_icon_256.png</w:t>
      </w:r>
    </w:p>
    <w:p/>
    <w:p/>
    <w:p/>
    <w:p>
      <w:r>
        <w:t>FullName : C:\Users\ivamp\Documents\EstofariaPro\estofariapro_app\macos\Runner\Assets.xcassets\AppIcon.appiconset\app_icon_32.png</w:t>
      </w:r>
    </w:p>
    <w:p/>
    <w:p/>
    <w:p/>
    <w:p>
      <w:r>
        <w:t>FullName : C:\Users\ivamp\Documents\EstofariaPro\estofariapro_app\macos\Runner\Assets.xcassets\AppIcon.appiconset\app_icon_512.png</w:t>
      </w:r>
    </w:p>
    <w:p/>
    <w:p/>
    <w:p/>
    <w:p>
      <w:r>
        <w:t>FullName : C:\Users\ivamp\Documents\EstofariaPro\estofariapro_app\macos\Runner\Assets.xcassets\AppIcon.appiconset\app_icon_64.png</w:t>
      </w:r>
    </w:p>
    <w:p/>
    <w:p/>
    <w:p/>
    <w:p>
      <w:r>
        <w:t>FullName : C:\Users\ivamp\Documents\EstofariaPro\estofariapro_app\macos\Runner\Assets.xcassets\AppIcon.appiconset\Contents.json</w:t>
      </w:r>
    </w:p>
    <w:p/>
    <w:p/>
    <w:p/>
    <w:p>
      <w:r>
        <w:t>FullName : C:\Users\ivamp\Documents\EstofariaPro\estofariapro_app\macos\Runner\Base.lproj\MainMenu.xib</w:t>
      </w:r>
    </w:p>
    <w:p/>
    <w:p/>
    <w:p/>
    <w:p>
      <w:r>
        <w:t>FullName : C:\Users\ivamp\Documents\EstofariaPro\estofariapro_app\macos\Runner\Configs\AppInfo.xcconfig</w:t>
      </w:r>
    </w:p>
    <w:p/>
    <w:p/>
    <w:p/>
    <w:p>
      <w:r>
        <w:t>FullName : C:\Users\ivamp\Documents\EstofariaPro\estofariapro_app\macos\Runner\Configs\Debug.xcconfig</w:t>
      </w:r>
    </w:p>
    <w:p/>
    <w:p/>
    <w:p/>
    <w:p>
      <w:r>
        <w:t>FullName : C:\Users\ivamp\Documents\EstofariaPro\estofariapro_app\macos\Runner\Configs\Release.xcconfig</w:t>
      </w:r>
    </w:p>
    <w:p/>
    <w:p/>
    <w:p/>
    <w:p>
      <w:r>
        <w:t>FullName : C:\Users\ivamp\Documents\EstofariaPro\estofariapro_app\macos\Runner\Configs\Warnings.xcconfig</w:t>
      </w:r>
    </w:p>
    <w:p/>
    <w:p/>
    <w:p/>
    <w:p>
      <w:r>
        <w:t>FullName : C:\Users\ivamp\Documents\EstofariaPro\estofariapro_app\macos\Runner.xcodeproj\project.xcworkspace</w:t>
      </w:r>
    </w:p>
    <w:p/>
    <w:p/>
    <w:p/>
    <w:p>
      <w:r>
        <w:t>FullName : C:\Users\ivamp\Documents\EstofariaPro\estofariapro_app\macos\Runner.xcodeproj\xcshareddata</w:t>
      </w:r>
    </w:p>
    <w:p/>
    <w:p/>
    <w:p/>
    <w:p>
      <w:r>
        <w:t>FullName : C:\Users\ivamp\Documents\EstofariaPro\estofariapro_app\macos\Runner.xcodeproj\project.pbxproj</w:t>
      </w:r>
    </w:p>
    <w:p/>
    <w:p/>
    <w:p/>
    <w:p>
      <w:r>
        <w:t>FullName : C:\Users\ivamp\Documents\EstofariaPro\estofariapro_app\macos\Runner.xcodeproj\project.xcworkspace\xcshareddata</w:t>
      </w:r>
    </w:p>
    <w:p/>
    <w:p/>
    <w:p/>
    <w:p>
      <w:r>
        <w:t>FullName : C:\Users\ivamp\Documents\EstofariaPro\estofariapro_app\macos\Runner.xcodeproj\project.xcworkspace\xcshareddata\IDEWorkspaceChecks.plist</w:t>
      </w:r>
    </w:p>
    <w:p/>
    <w:p/>
    <w:p/>
    <w:p>
      <w:r>
        <w:t>FullName : C:\Users\ivamp\Documents\EstofariaPro\estofariapro_app\macos\Runner.xcodeproj\xcshareddata\xcschemes</w:t>
      </w:r>
    </w:p>
    <w:p/>
    <w:p/>
    <w:p/>
    <w:p>
      <w:r>
        <w:t>FullName : C:\Users\ivamp\Documents\EstofariaPro\estofariapro_app\macos\Runner.xcodeproj\xcshareddata\xcschemes\Runner.xcscheme</w:t>
      </w:r>
    </w:p>
    <w:p/>
    <w:p/>
    <w:p/>
    <w:p>
      <w:r>
        <w:t>FullName : C:\Users\ivamp\Documents\EstofariaPro\estofariapro_app\macos\Runner.xcworkspace\xcshareddata</w:t>
      </w:r>
    </w:p>
    <w:p/>
    <w:p/>
    <w:p/>
    <w:p>
      <w:r>
        <w:t>FullName : C:\Users\ivamp\Documents\EstofariaPro\estofariapro_app\macos\Runner.xcworkspace\contents.xcworkspacedata</w:t>
      </w:r>
    </w:p>
    <w:p/>
    <w:p/>
    <w:p/>
    <w:p>
      <w:r>
        <w:t>FullName : C:\Users\ivamp\Documents\EstofariaPro\estofariapro_app\macos\Runner.xcworkspace\xcshareddata\IDEWorkspaceChecks.plist</w:t>
      </w:r>
    </w:p>
    <w:p/>
    <w:p/>
    <w:p/>
    <w:p>
      <w:r>
        <w:t>FullName : C:\Users\ivamp\Documents\EstofariaPro\estofariapro_app\macos\RunnerTests\RunnerTests.swift</w:t>
      </w:r>
    </w:p>
    <w:p/>
    <w:p/>
    <w:p/>
    <w:p>
      <w:r>
        <w:t>FullName : C:\Users\ivamp\Documents\EstofariaPro\estofariapro_app\test\widget_test.dart</w:t>
      </w:r>
    </w:p>
    <w:p/>
    <w:p/>
    <w:p/>
    <w:p>
      <w:r>
        <w:t>FullName : C:\Users\ivamp\Documents\EstofariaPro\estofariapro_app\web\icons</w:t>
      </w:r>
    </w:p>
    <w:p/>
    <w:p/>
    <w:p/>
    <w:p>
      <w:r>
        <w:t>FullName : C:\Users\ivamp\Documents\EstofariaPro\estofariapro_app\web\favicon.png</w:t>
      </w:r>
    </w:p>
    <w:p/>
    <w:p/>
    <w:p/>
    <w:p>
      <w:r>
        <w:t>FullName : C:\Users\ivamp\Documents\EstofariaPro\estofariapro_app\web\index.html</w:t>
      </w:r>
    </w:p>
    <w:p/>
    <w:p/>
    <w:p/>
    <w:p>
      <w:r>
        <w:t>FullName : C:\Users\ivamp\Documents\EstofariaPro\estofariapro_app\web\manifest.json</w:t>
      </w:r>
    </w:p>
    <w:p/>
    <w:p/>
    <w:p/>
    <w:p>
      <w:r>
        <w:t>FullName : C:\Users\ivamp\Documents\EstofariaPro\estofariapro_app\web\icons\Icon-192.png</w:t>
      </w:r>
    </w:p>
    <w:p/>
    <w:p/>
    <w:p/>
    <w:p>
      <w:r>
        <w:t>FullName : C:\Users\ivamp\Documents\EstofariaPro\estofariapro_app\web\icons\Icon-512.png</w:t>
      </w:r>
    </w:p>
    <w:p/>
    <w:p/>
    <w:p/>
    <w:p>
      <w:r>
        <w:t>FullName : C:\Users\ivamp\Documents\EstofariaPro\estofariapro_app\web\icons\Icon-maskable-192.png</w:t>
      </w:r>
    </w:p>
    <w:p/>
    <w:p/>
    <w:p/>
    <w:p>
      <w:r>
        <w:t>FullName : C:\Users\ivamp\Documents\EstofariaPro\estofariapro_app\web\icons\Icon-maskable-512.png</w:t>
      </w:r>
    </w:p>
    <w:p/>
    <w:p/>
    <w:p/>
    <w:p>
      <w:r>
        <w:t>FullName : C:\Users\ivamp\Documents\EstofariaPro\estofariapro_app\windows\flutter</w:t>
      </w:r>
    </w:p>
    <w:p/>
    <w:p/>
    <w:p/>
    <w:p>
      <w:r>
        <w:t>FullName : C:\Users\ivamp\Documents\EstofariaPro\estofariapro_app\windows\runner</w:t>
      </w:r>
    </w:p>
    <w:p/>
    <w:p/>
    <w:p/>
    <w:p>
      <w:r>
        <w:t>FullName : C:\Users\ivamp\Documents\EstofariaPro\estofariapro_app\windows\.gitignore</w:t>
      </w:r>
    </w:p>
    <w:p/>
    <w:p/>
    <w:p/>
    <w:p>
      <w:r>
        <w:t>FullName : C:\Users\ivamp\Documents\EstofariaPro\estofariapro_app\windows\CMakeLists.txt</w:t>
      </w:r>
    </w:p>
    <w:p/>
    <w:p/>
    <w:p/>
    <w:p>
      <w:r>
        <w:t>FullName : C:\Users\ivamp\Documents\EstofariaPro\estofariapro_app\windows\flutter\ephemeral</w:t>
      </w:r>
    </w:p>
    <w:p/>
    <w:p/>
    <w:p/>
    <w:p>
      <w:r>
        <w:t>FullName : C:\Users\ivamp\Documents\EstofariaPro\estofariapro_app\windows\flutter\CMakeLists.txt</w:t>
      </w:r>
    </w:p>
    <w:p/>
    <w:p/>
    <w:p/>
    <w:p>
      <w:r>
        <w:t>FullName : C:\Users\ivamp\Documents\EstofariaPro\estofariapro_app\windows\flutter\generated_plugins.cmake</w:t>
      </w:r>
    </w:p>
    <w:p/>
    <w:p/>
    <w:p/>
    <w:p>
      <w:r>
        <w:t>FullName : C:\Users\ivamp\Documents\EstofariaPro\estofariapro_app\windows\flutter\generated_plugin_registrant.cc</w:t>
      </w:r>
    </w:p>
    <w:p/>
    <w:p/>
    <w:p/>
    <w:p>
      <w:r>
        <w:t>FullName : C:\Users\ivamp\Documents\EstofariaPro\estofariapro_app\windows\flutter\generated_plugin_registrant.h</w:t>
      </w:r>
    </w:p>
    <w:p/>
    <w:p/>
    <w:p/>
    <w:p>
      <w:r>
        <w:t>FullName : C:\Users\ivamp\Documents\EstofariaPro\estofariapro_app\windows\flutter\ephemeral\.plugin_symlinks</w:t>
      </w:r>
    </w:p>
    <w:p/>
    <w:p/>
    <w:p/>
    <w:p>
      <w:r>
        <w:t>FullName : C:\Users\ivamp\Documents\EstofariaPro\estofariapro_app\windows\flutter\ephemeral\.plugin_symlinks\cloud_firestore</w:t>
      </w:r>
    </w:p>
    <w:p/>
    <w:p/>
    <w:p/>
    <w:p>
      <w:r>
        <w:t>FullName : C:\Users\ivamp\Documents\EstofariaPro\estofariapro_app\windows\flutter\ephemeral\.plugin_symlinks\firebase_auth</w:t>
      </w:r>
    </w:p>
    <w:p/>
    <w:p/>
    <w:p/>
    <w:p>
      <w:r>
        <w:t>FullName : C:\Users\ivamp\Documents\EstofariaPro\estofariapro_app\windows\flutter\ephemeral\.plugin_symlinks\firebase_core</w:t>
      </w:r>
    </w:p>
    <w:p/>
    <w:p/>
    <w:p/>
    <w:p>
      <w:r>
        <w:t>FullName : C:\Users\ivamp\Documents\EstofariaPro\estofariapro_app\windows\flutter\ephemeral\.plugin_symlinks\firebase_storage</w:t>
      </w:r>
    </w:p>
    <w:p/>
    <w:p/>
    <w:p/>
    <w:p>
      <w:r>
        <w:t>FullName : C:\Users\ivamp\Documents\EstofariaPro\estofariapro_app\windows\flutter\ephemeral\.plugin_symlinks\path_provider_windows</w:t>
      </w:r>
    </w:p>
    <w:p/>
    <w:p/>
    <w:p/>
    <w:p>
      <w:r>
        <w:t>FullName : C:\Users\ivamp\Documents\EstofariaPro\estofariapro_app\windows\runner\resources</w:t>
      </w:r>
    </w:p>
    <w:p/>
    <w:p/>
    <w:p/>
    <w:p>
      <w:r>
        <w:t>FullName : C:\Users\ivamp\Documents\EstofariaPro\estofariapro_app\windows\runner\CMakeLists.txt</w:t>
      </w:r>
    </w:p>
    <w:p/>
    <w:p/>
    <w:p/>
    <w:p>
      <w:r>
        <w:t>FullName : C:\Users\ivamp\Documents\EstofariaPro\estofariapro_app\windows\runner\flutter_window.cpp</w:t>
      </w:r>
    </w:p>
    <w:p/>
    <w:p/>
    <w:p/>
    <w:p>
      <w:r>
        <w:t>FullName : C:\Users\ivamp\Documents\EstofariaPro\estofariapro_app\windows\runner\flutter_window.h</w:t>
      </w:r>
    </w:p>
    <w:p/>
    <w:p/>
    <w:p/>
    <w:p>
      <w:r>
        <w:t>FullName : C:\Users\ivamp\Documents\EstofariaPro\estofariapro_app\windows\runner\main.cpp</w:t>
      </w:r>
    </w:p>
    <w:p/>
    <w:p/>
    <w:p/>
    <w:p>
      <w:r>
        <w:t>FullName : C:\Users\ivamp\Documents\EstofariaPro\estofariapro_app\windows\runner\resource.h</w:t>
      </w:r>
    </w:p>
    <w:p/>
    <w:p/>
    <w:p/>
    <w:p>
      <w:r>
        <w:t>FullName : C:\Users\ivamp\Documents\EstofariaPro\estofariapro_app\windows\runner\runner.exe.manifest</w:t>
      </w:r>
    </w:p>
    <w:p/>
    <w:p/>
    <w:p/>
    <w:p>
      <w:r>
        <w:t>FullName : C:\Users\ivamp\Documents\EstofariaPro\estofariapro_app\windows\runner\Runner.rc</w:t>
      </w:r>
    </w:p>
    <w:p/>
    <w:p/>
    <w:p/>
    <w:p>
      <w:r>
        <w:t>FullName : C:\Users\ivamp\Documents\EstofariaPro\estofariapro_app\windows\runner\utils.cpp</w:t>
      </w:r>
    </w:p>
    <w:p/>
    <w:p/>
    <w:p/>
    <w:p>
      <w:r>
        <w:t>FullName : C:\Users\ivamp\Documents\EstofariaPro\estofariapro_app\windows\runner\utils.h</w:t>
      </w:r>
    </w:p>
    <w:p/>
    <w:p/>
    <w:p/>
    <w:p>
      <w:r>
        <w:t>FullName : C:\Users\ivamp\Documents\EstofariaPro\estofariapro_app\windows\runner\win32_window.cpp</w:t>
      </w:r>
    </w:p>
    <w:p/>
    <w:p/>
    <w:p/>
    <w:p>
      <w:r>
        <w:t>FullName : C:\Users\ivamp\Documents\EstofariaPro\estofariapro_app\windows\runner\win32_window.h</w:t>
      </w:r>
    </w:p>
    <w:p/>
    <w:p/>
    <w:p/>
    <w:p>
      <w:r>
        <w:t>FullName : C:\Users\ivamp\Documents\EstofariaPro\estofariapro_app\windows\runner\resources\app_icon.ico</w:t>
      </w:r>
    </w:p>
    <w:p/>
    <w:p/>
    <w:p/>
    <w:p/>
    <w:p/>
    <w:p/>
    <w:p/>
    <w:p/>
    <w:p/>
    <w:p>
      <w:r>
        <w:br w:type="page"/>
      </w:r>
    </w:p>
    <w:p/>
    <w:p/>
    <w:p>
      <w:pPr>
        <w:pStyle w:val="Heading2"/>
      </w:pPr>
      <w:r>
        <w:t>Checklist identificado</w:t>
      </w:r>
    </w:p>
    <w:p/>
    <w:p>
      <w:r>
        <w:t>_Nenhum item de checklist identificado automaticamente._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