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Mestre de Arquitetura — EstofariaPro</w:t>
      </w:r>
    </w:p>
    <w:p>
      <w:r>
        <w:t>Documento consolidado integralmente em 2025-09-18 21:13:05 UTC</w:t>
      </w:r>
    </w:p>
    <w:p>
      <w:r>
        <w:t>Este documento reúne, em um único lugar, todas as informações já discutidas, planejadas e registradas nos arquivos e conversas do projeto. Inclui Mapa da Mina, Roadmap, Planejamento Firestore, Dicionário de Dados, 5W2H, Arquitetura final e Checklists. É a fonte de verdade oficial para orientar a IA/desenvolvedora na implementação.</w:t>
      </w:r>
    </w:p>
    <w:p>
      <w:r>
        <w:br w:type="page"/>
      </w:r>
    </w:p>
    <w:p>
      <w:pPr>
        <w:pStyle w:val="Heading1"/>
      </w:pPr>
      <w:r>
        <w:t>Origem: estrutura_atual.txt</w:t>
      </w:r>
    </w:p>
    <w:p>
      <w:r>
        <w:t>FullName : C:\Users\ivamp\Documents\EstofariaPro\estofariapro_app\.dart_tool</w:t>
      </w:r>
    </w:p>
    <w:p>
      <w:r>
        <w:t>FullName : C:\Users\ivamp\Documents\EstofariaPro\estofariapro_app\.idea</w:t>
      </w:r>
    </w:p>
    <w:p>
      <w:r>
        <w:t>FullName : C:\Users\ivamp\Documents\EstofariaPro\estofariapro_app\android</w:t>
      </w:r>
    </w:p>
    <w:p>
      <w:r>
        <w:t>FullName : C:\Users\ivamp\Documents\EstofariaPro\estofariapro_app\backups</w:t>
      </w:r>
    </w:p>
    <w:p>
      <w:r>
        <w:t>FullName : C:\Users\ivamp\Documents\EstofariaPro\estofariapro_app\backups_patch_20250918_143517</w:t>
      </w:r>
    </w:p>
    <w:p>
      <w:r>
        <w:t>FullName : C:\Users\ivamp\Documents\EstofariaPro\estofariapro_app\build</w:t>
      </w:r>
    </w:p>
    <w:p>
      <w:r>
        <w:t>FullName : C:\Users\ivamp\Documents\EstofariaPro\estofariapro_app\ios</w:t>
      </w:r>
    </w:p>
    <w:p>
      <w:r>
        <w:t>FullName : C:\Users\ivamp\Documents\EstofariaPro\estofariapro_app\lib</w:t>
      </w:r>
    </w:p>
    <w:p>
      <w:r>
        <w:t>FullName : C:\Users\ivamp\Documents\EstofariaPro\estofariapro_app\linux</w:t>
      </w:r>
    </w:p>
    <w:p>
      <w:r>
        <w:t>FullName : C:\Users\ivamp\Documents\EstofariaPro\estofariapro_app\macos</w:t>
      </w:r>
    </w:p>
    <w:p>
      <w:r>
        <w:t>FullName : C:\Users\ivamp\Documents\EstofariaPro\estofariapro_app\test</w:t>
      </w:r>
    </w:p>
    <w:p>
      <w:r>
        <w:t>FullName : C:\Users\ivamp\Documents\EstofariaPro\estofariapro_app\web</w:t>
      </w:r>
    </w:p>
    <w:p>
      <w:r>
        <w:t>FullName : C:\Users\ivamp\Documents\EstofariaPro\estofariapro_app\windows</w:t>
      </w:r>
    </w:p>
    <w:p>
      <w:r>
        <w:t>FullName : C:\Users\ivamp\Documents\EstofariaPro\estofariapro_app\.flutter-plugins-dependencies</w:t>
      </w:r>
    </w:p>
    <w:p>
      <w:r>
        <w:t>FullName : C:\Users\ivamp\Documents\EstofariaPro\estofariapro_app\.gitignore</w:t>
      </w:r>
    </w:p>
    <w:p>
      <w:r>
        <w:t>FullName : C:\Users\ivamp\Documents\EstofariaPro\estofariapro_app\.metadata</w:t>
      </w:r>
    </w:p>
    <w:p>
      <w:r>
        <w:t>FullName : C:\Users\ivamp\Documents\EstofariaPro\estofariapro_app\analysis_options.yaml</w:t>
      </w:r>
    </w:p>
    <w:p>
      <w:r>
        <w:t>FullName : C:\Users\ivamp\Documents\EstofariaPro\estofariapro_app\estofariapro_app.iml</w:t>
      </w:r>
    </w:p>
    <w:p>
      <w:r>
        <w:t>FullName : C:\Users\ivamp\Documents\EstofariaPro\estofariapro_app\estrutura_atual.txt</w:t>
      </w:r>
    </w:p>
    <w:p>
      <w:r>
        <w:t>FullName : C:\Users\ivamp\Documents\EstofariaPro\estofariapro_app\firebase.json</w:t>
      </w:r>
    </w:p>
    <w:p>
      <w:r>
        <w:t>FullName : C:\Users\ivamp\Documents\EstofariaPro\estofariapro_app\pubspec.lock</w:t>
      </w:r>
    </w:p>
    <w:p>
      <w:r>
        <w:t>FullName : C:\Users\ivamp\Documents\EstofariaPro\estofariapro_app\pubspec.yaml</w:t>
      </w:r>
    </w:p>
    <w:p>
      <w:r>
        <w:t>FullName : C:\Users\ivamp\Documents\EstofariaPro\estofariapro_app\README.md</w:t>
      </w:r>
    </w:p>
    <w:p>
      <w:r>
        <w:t>FullName : C:\Users\ivamp\Documents\EstofariaPro\estofariapro_app\.dart_tool\dartpad</w:t>
      </w:r>
    </w:p>
    <w:p>
      <w:r>
        <w:t>FullName : C:\Users\ivamp\Documents\EstofariaPro\estofariapro_app\.dart_tool\package_config.json</w:t>
      </w:r>
    </w:p>
    <w:p>
      <w:r>
        <w:t>FullName : C:\Users\ivamp\Documents\EstofariaPro\estofariapro_app\.dart_tool\package_graph.json</w:t>
      </w:r>
    </w:p>
    <w:p>
      <w:r>
        <w:t>FullName : C:\Users\ivamp\Documents\EstofariaPro\estofariapro_app\.dart_tool\version</w:t>
      </w:r>
    </w:p>
    <w:p>
      <w:r>
        <w:t>FullName : C:\Users\ivamp\Documents\EstofariaPro\estofariapro_app\.dart_tool\dartpad\web_plugin_registrant.dart</w:t>
      </w:r>
    </w:p>
    <w:p>
      <w:r>
        <w:t>FullName : C:\Users\ivamp\Documents\EstofariaPro\estofariapro_app\.idea\libraries</w:t>
      </w:r>
    </w:p>
    <w:p>
      <w:r>
        <w:t>FullName : C:\Users\ivamp\Documents\EstofariaPro\estofariapro_app\.idea\runConfigurations</w:t>
      </w:r>
    </w:p>
    <w:p>
      <w:r>
        <w:t>FullName : C:\Users\ivamp\Documents\EstofariaPro\estofariapro_app\.idea\modules.xml</w:t>
      </w:r>
    </w:p>
    <w:p>
      <w:r>
        <w:t>FullName : C:\Users\ivamp\Documents\EstofariaPro\estofariapro_app\.idea\workspace.xml</w:t>
      </w:r>
    </w:p>
    <w:p>
      <w:r>
        <w:t>FullName : C:\Users\ivamp\Documents\EstofariaPro\estofariapro_app\.idea\libraries\Dart_SDK.xml</w:t>
      </w:r>
    </w:p>
    <w:p>
      <w:r>
        <w:t>FullName : C:\Users\ivamp\Documents\EstofariaPro\estofariapro_app\.idea\libraries\KotlinJavaRuntime.xml</w:t>
      </w:r>
    </w:p>
    <w:p>
      <w:r>
        <w:t>FullName : C:\Users\ivamp\Documents\EstofariaPro\estofariapro_app\.idea\runConfigurations\main_dart.xml</w:t>
      </w:r>
    </w:p>
    <w:p>
      <w:r>
        <w:t>FullName : C:\Users\ivamp\Documents\EstofariaPro\estofariapro_app\android\app</w:t>
      </w:r>
    </w:p>
    <w:p>
      <w:r>
        <w:t>FullName : C:\Users\ivamp\Documents\EstofariaPro\estofariapro_app\android\gradle</w:t>
      </w:r>
    </w:p>
    <w:p>
      <w:r>
        <w:t>FullName : C:\Users\ivamp\Documents\EstofariaPro\estofariapro_app\android\.gitignore</w:t>
      </w:r>
    </w:p>
    <w:p>
      <w:r>
        <w:t>FullName : C:\Users\ivamp\Documents\EstofariaPro\estofariapro_app\android\build.gradle.kts</w:t>
      </w:r>
    </w:p>
    <w:p>
      <w:r>
        <w:t>FullName : C:\Users\ivamp\Documents\EstofariaPro\estofariapro_app\android\estofariapro_app_android.iml</w:t>
      </w:r>
    </w:p>
    <w:p>
      <w:r>
        <w:t>FullName : C:\Users\ivamp\Documents\EstofariaPro\estofariapro_app\android\gradle.properties</w:t>
      </w:r>
    </w:p>
    <w:p>
      <w:r>
        <w:t>FullName : C:\Users\ivamp\Documents\EstofariaPro\estofariapro_app\android\gradlew</w:t>
      </w:r>
    </w:p>
    <w:p>
      <w:r>
        <w:t>FullName : C:\Users\ivamp\Documents\EstofariaPro\estofariapro_app\android\gradlew.bat</w:t>
      </w:r>
    </w:p>
    <w:p>
      <w:r>
        <w:t>FullName : C:\Users\ivamp\Documents\EstofariaPro\estofariapro_app\android\local.properties</w:t>
      </w:r>
    </w:p>
    <w:p>
      <w:r>
        <w:t>FullName : C:\Users\ivamp\Documents\EstofariaPro\estofariapro_app\android\settings.gradle.kts</w:t>
      </w:r>
    </w:p>
    <w:p>
      <w:r>
        <w:t>FullName : C:\Users\ivamp\Documents\EstofariaPro\estofariapro_app\android\app\src</w:t>
      </w:r>
    </w:p>
    <w:p>
      <w:r>
        <w:t>FullName : C:\Users\ivamp\Documents\EstofariaPro\estofariapro_app\android\app\build.gradle.kts</w:t>
      </w:r>
    </w:p>
    <w:p>
      <w:r>
        <w:t>FullName : C:\Users\ivamp\Documents\EstofariaPro\estofariapro_app\android\app\google-services.json</w:t>
      </w:r>
    </w:p>
    <w:p>
      <w:r>
        <w:t>FullName : C:\Users\ivamp\Documents\EstofariaPro\estofariapro_app\android\app\src\debug</w:t>
      </w:r>
    </w:p>
    <w:p>
      <w:r>
        <w:t>FullName : C:\Users\ivamp\Documents\EstofariaPro\estofariapro_app\android\app\src\main</w:t>
      </w:r>
    </w:p>
    <w:p>
      <w:r>
        <w:t>FullName : C:\Users\ivamp\Documents\EstofariaPro\estofariapro_app\android\app\src\profile</w:t>
      </w:r>
    </w:p>
    <w:p>
      <w:r>
        <w:t>FullName : C:\Users\ivamp\Documents\EstofariaPro\estofariapro_app\android\app\src\debug\AndroidManifest.xml</w:t>
      </w:r>
    </w:p>
    <w:p>
      <w:r>
        <w:t>FullName : C:\Users\ivamp\Documents\EstofariaPro\estofariapro_app\android\app\src\main\java</w:t>
      </w:r>
    </w:p>
    <w:p>
      <w:r>
        <w:t>FullName : C:\Users\ivamp\Documents\EstofariaPro\estofariapro_app\android\app\src\main\kotlin</w:t>
      </w:r>
    </w:p>
    <w:p>
      <w:r>
        <w:t>FullName : C:\Users\ivamp\Documents\EstofariaPro\estofariapro_app\android\app\src\main\res</w:t>
      </w:r>
    </w:p>
    <w:p>
      <w:r>
        <w:t>FullName : C:\Users\ivamp\Documents\EstofariaPro\estofariapro_app\android\app\src\main\AndroidManifest.xml</w:t>
      </w:r>
    </w:p>
    <w:p>
      <w:r>
        <w:t>FullName : C:\Users\ivamp\Documents\EstofariaPro\estofariapro_app\android\app\src\main\java\io</w:t>
      </w:r>
    </w:p>
    <w:p>
      <w:r>
        <w:t>FullName : C:\Users\ivamp\Documents\EstofariaPro\estofariapro_app\android\app\src\main\java\io\flutter</w:t>
      </w:r>
    </w:p>
    <w:p>
      <w:r>
        <w:t>FullName : C:\Users\ivamp\Documents\EstofariaPro\estofariapro_app\android\app\src\main\java\io\flutter\plugins</w:t>
      </w:r>
    </w:p>
    <w:p>
      <w:r>
        <w:t>FullName : C:\Users\ivamp\Documents\EstofariaPro\estofariapro_app\android\app\src\main\java\io\flutter\plugins\GeneratedPluginRegistrant.java</w:t>
      </w:r>
    </w:p>
    <w:p>
      <w:r>
        <w:t>FullName : C:\Users\ivamp\Documents\EstofariaPro\estofariapro_app\android\app\src\main\kotlin\com</w:t>
      </w:r>
    </w:p>
    <w:p>
      <w:r>
        <w:t>FullName : C:\Users\ivamp\Documents\EstofariaPro\estofariapro_app\android\app\src\main\kotlin\com\example</w:t>
      </w:r>
    </w:p>
    <w:p>
      <w:r>
        <w:t>FullName : C:\Users\ivamp\Documents\EstofariaPro\estofariapro_app\android\app\src\main\kotlin\com\example\estofariapro_app</w:t>
      </w:r>
    </w:p>
    <w:p>
      <w:r>
        <w:t>FullName : C:\Users\ivamp\Documents\EstofariaPro\estofariapro_app\android\app\src\main\kotlin\com\example\estofariapro_app\MainActivity.kt</w:t>
      </w:r>
    </w:p>
    <w:p>
      <w:r>
        <w:t>FullName : C:\Users\ivamp\Documents\EstofariaPro\estofariapro_app\android\app\src\main\res\drawable</w:t>
      </w:r>
    </w:p>
    <w:p>
      <w:r>
        <w:t>FullName : C:\Users\ivamp\Documents\EstofariaPro\estofariapro_app\android\app\src\main\res\drawable-v21</w:t>
      </w:r>
    </w:p>
    <w:p>
      <w:r>
        <w:t>FullName : C:\Users\ivamp\Documents\EstofariaPro\estofariapro_app\android\app\src\main\res\mipmap-hdpi</w:t>
      </w:r>
    </w:p>
    <w:p>
      <w:r>
        <w:t>FullName : C:\Users\ivamp\Documents\EstofariaPro\estofariapro_app\android\app\src\main\res\mipmap-mdpi</w:t>
      </w:r>
    </w:p>
    <w:p>
      <w:r>
        <w:t>FullName : C:\Users\ivamp\Documents\EstofariaPro\estofariapro_app\android\app\src\main\res\mipmap-xhdpi</w:t>
      </w:r>
    </w:p>
    <w:p>
      <w:r>
        <w:t>FullName : C:\Users\ivamp\Documents\EstofariaPro\estofariapro_app\android\app\src\main\res\mipmap-xxhdpi</w:t>
      </w:r>
    </w:p>
    <w:p>
      <w:r>
        <w:t>FullName : C:\Users\ivamp\Documents\EstofariaPro\estofariapro_app\android\app\src\main\res\mipmap-xxxhdpi</w:t>
      </w:r>
    </w:p>
    <w:p>
      <w:r>
        <w:t>FullName : C:\Users\ivamp\Documents\EstofariaPro\estofariapro_app\android\app\src\main\res\values</w:t>
      </w:r>
    </w:p>
    <w:p>
      <w:r>
        <w:t>FullName : C:\Users\ivamp\Documents\EstofariaPro\estofariapro_app\android\app\src\main\res\values-night</w:t>
      </w:r>
    </w:p>
    <w:p>
      <w:r>
        <w:t>FullName : C:\Users\ivamp\Documents\EstofariaPro\estofariapro_app\android\app\src\main\res\drawable\launch_background.xml</w:t>
      </w:r>
    </w:p>
    <w:p>
      <w:r>
        <w:t>FullName : C:\Users\ivamp\Documents\EstofariaPro\estofariapro_app\android\app\src\main\res\drawable-v21\launch_background.xml</w:t>
      </w:r>
    </w:p>
    <w:p>
      <w:r>
        <w:t>FullName : C:\Users\ivamp\Documents\EstofariaPro\estofariapro_app\android\app\src\main\res\mipmap-hdpi\ic_launcher.png</w:t>
      </w:r>
    </w:p>
    <w:p>
      <w:r>
        <w:t>FullName : C:\Users\ivamp\Documents\EstofariaPro\estofariapro_app\android\app\src\main\res\mipmap-mdpi\ic_launcher.png</w:t>
      </w:r>
    </w:p>
    <w:p>
      <w:r>
        <w:t>FullName : C:\Users\ivamp\Documents\EstofariaPro\estofariapro_app\android\app\src\main\res\mipmap-xhdpi\ic_launcher.png</w:t>
      </w:r>
    </w:p>
    <w:p>
      <w:r>
        <w:t>FullName : C:\Users\ivamp\Documents\EstofariaPro\estofariapro_app\android\app\src\main\res\mipmap-xxhdpi\ic_launcher.png</w:t>
      </w:r>
    </w:p>
    <w:p>
      <w:r>
        <w:t>FullName : C:\Users\ivamp\Documents\EstofariaPro\estofariapro_app\android\app\src\main\res\mipmap-xxxhdpi\ic_launcher.png</w:t>
      </w:r>
    </w:p>
    <w:p>
      <w:r>
        <w:t>FullName : C:\Users\ivamp\Documents\EstofariaPro\estofariapro_app\android\app\src\main\res\values\styles.xml</w:t>
      </w:r>
    </w:p>
    <w:p>
      <w:r>
        <w:t>FullName : C:\Users\ivamp\Documents\EstofariaPro\estofariapro_app\android\app\src\main\res\values-night\styles.xml</w:t>
      </w:r>
    </w:p>
    <w:p>
      <w:r>
        <w:t>FullName : C:\Users\ivamp\Documents\EstofariaPro\estofariapro_app\android\app\src\profile\AndroidManifest.xml</w:t>
      </w:r>
    </w:p>
    <w:p>
      <w:r>
        <w:t>FullName : C:\Users\ivamp\Documents\EstofariaPro\estofariapro_app\android\gradle\wrapper</w:t>
      </w:r>
    </w:p>
    <w:p>
      <w:r>
        <w:t>FullName : C:\Users\ivamp\Documents\EstofariaPro\estofariapro_app\android\gradle\wrapper\gradle-wrapper.jar</w:t>
      </w:r>
    </w:p>
    <w:p>
      <w:r>
        <w:t>FullName : C:\Users\ivamp\Documents\EstofariaPro\estofariapro_app\android\gradle\wrapper\gradle-wrapper.properties</w:t>
      </w:r>
    </w:p>
    <w:p>
      <w:r>
        <w:t>FullName : C:\Users\ivamp\Documents\EstofariaPro\estofariapro_app\backups\register_screen_backup_20250918_152421.dart</w:t>
      </w:r>
    </w:p>
    <w:p>
      <w:r>
        <w:t>FullName : C:\Users\ivamp\Documents\EstofariaPro\estofariapro_app\backups_patch_20250918_143517\register_screen.dart</w:t>
      </w:r>
    </w:p>
    <w:p>
      <w:r>
        <w:t>FullName : C:\Users\ivamp\Documents\EstofariaPro\estofariapro_app\backups_patch_20250918_143517\user_model.dart</w:t>
      </w:r>
    </w:p>
    <w:p>
      <w:r>
        <w:t>FullName : C:\Users\ivamp\Documents\EstofariaPro\estofariapro_app\backups_patch_20250918_143517\user_repository.dart</w:t>
      </w:r>
    </w:p>
    <w:p>
      <w:r>
        <w:t>FullName : C:\Users\ivamp\Documents\EstofariaPro\estofariapro_app\build\d7e7186546c9c7479e79c485ab1c944b</w:t>
      </w:r>
    </w:p>
    <w:p>
      <w:r>
        <w:t>FullName : C:\Users\ivamp\Documents\EstofariaPro\estofariapro_app\build\flutter_assets</w:t>
      </w:r>
    </w:p>
    <w:p>
      <w:r>
        <w:t>FullName : C:\Users\ivamp\Documents\EstofariaPro\estofariapro_app\build\b9dbe592fc2ae558329e0a126bb30b5a.cache.dill.track.dill</w:t>
      </w:r>
    </w:p>
    <w:p>
      <w:r>
        <w:t>FullName : C:\Users\ivamp\Documents\EstofariaPro\estofariapro_app\build\d7e7186546c9c7479e79c485ab1c944b\gen_dart_plugin_registrant.stamp</w:t>
      </w:r>
    </w:p>
    <w:p>
      <w:r>
        <w:t>FullName : C:\Users\ivamp\Documents\EstofariaPro\estofariapro_app\build\d7e7186546c9c7479e79c485ab1c944b\gen_localizations.stamp</w:t>
      </w:r>
    </w:p>
    <w:p>
      <w:r>
        <w:t>FullName : C:\Users\ivamp\Documents\EstofariaPro\estofariapro_app\build\d7e7186546c9c7479e79c485ab1c944b\_composite.stamp</w:t>
      </w:r>
    </w:p>
    <w:p>
      <w:r>
        <w:t>FullName : C:\Users\ivamp\Documents\EstofariaPro\estofariapro_app\build\flutter_assets\fonts</w:t>
      </w:r>
    </w:p>
    <w:p>
      <w:r>
        <w:t>FullName : C:\Users\ivamp\Documents\EstofariaPro\estofariapro_app\build\flutter_assets\packages</w:t>
      </w:r>
    </w:p>
    <w:p>
      <w:r>
        <w:t>FullName : C:\Users\ivamp\Documents\EstofariaPro\estofariapro_app\build\flutter_assets\shaders</w:t>
      </w:r>
    </w:p>
    <w:p>
      <w:r>
        <w:t>FullName : C:\Users\ivamp\Documents\EstofariaPro\estofariapro_app\build\flutter_assets\AssetManifest.bin</w:t>
      </w:r>
    </w:p>
    <w:p>
      <w:r>
        <w:t>FullName : C:\Users\ivamp\Documents\EstofariaPro\estofariapro_app\build\flutter_assets\AssetManifest.bin.json</w:t>
      </w:r>
    </w:p>
    <w:p>
      <w:r>
        <w:t>FullName : C:\Users\ivamp\Documents\EstofariaPro\estofariapro_app\build\flutter_assets\AssetManifest.json</w:t>
      </w:r>
    </w:p>
    <w:p>
      <w:r>
        <w:t>FullName : C:\Users\ivamp\Documents\EstofariaPro\estofariapro_app\build\flutter_assets\FontManifest.json</w:t>
      </w:r>
    </w:p>
    <w:p>
      <w:r>
        <w:t>FullName : C:\Users\ivamp\Documents\EstofariaPro\estofariapro_app\build\flutter_assets\NOTICES</w:t>
      </w:r>
    </w:p>
    <w:p>
      <w:r>
        <w:t>FullName : C:\Users\ivamp\Documents\EstofariaPro\estofariapro_app\build\flutter_assets\fonts\MaterialIcons-Regular.otf</w:t>
      </w:r>
    </w:p>
    <w:p>
      <w:r>
        <w:t>FullName : C:\Users\ivamp\Documents\EstofariaPro\estofariapro_app\build\flutter_assets\packages\cupertino_icons</w:t>
      </w:r>
    </w:p>
    <w:p>
      <w:r>
        <w:t>FullName : C:\Users\ivamp\Documents\EstofariaPro\estofariapro_app\build\flutter_assets\packages\cupertino_icons\assets</w:t>
      </w:r>
    </w:p>
    <w:p>
      <w:r>
        <w:t>FullName : C:\Users\ivamp\Documents\EstofariaPro\estofariapro_app\build\flutter_assets\packages\cupertino_icons\assets\CupertinoIcons.ttf</w:t>
      </w:r>
    </w:p>
    <w:p>
      <w:r>
        <w:t>FullName : C:\Users\ivamp\Documents\EstofariaPro\estofariapro_app\build\flutter_assets\shaders\ink_sparkle.frag</w:t>
      </w:r>
    </w:p>
    <w:p>
      <w:r>
        <w:t>FullName : C:\Users\ivamp\Documents\EstofariaPro\estofariapro_app\ios\Flutter</w:t>
      </w:r>
    </w:p>
    <w:p>
      <w:r>
        <w:t>FullName : C:\Users\ivamp\Documents\EstofariaPro\estofariapro_app\ios\Runner</w:t>
      </w:r>
    </w:p>
    <w:p>
      <w:r>
        <w:t>FullName : C:\Users\ivamp\Documents\EstofariaPro\estofariapro_app\ios\Runner.xcodeproj</w:t>
      </w:r>
    </w:p>
    <w:p>
      <w:r>
        <w:t>FullName : C:\Users\ivamp\Documents\EstofariaPro\estofariapro_app\ios\Runner.xcworkspace</w:t>
      </w:r>
    </w:p>
    <w:p>
      <w:r>
        <w:t>FullName : C:\Users\ivamp\Documents\EstofariaPro\estofariapro_app\ios\RunnerTests</w:t>
      </w:r>
    </w:p>
    <w:p>
      <w:r>
        <w:t>FullName : C:\Users\ivamp\Documents\EstofariaPro\estofariapro_app\ios\.gitignore</w:t>
      </w:r>
    </w:p>
    <w:p>
      <w:r>
        <w:t>FullName : C:\Users\ivamp\Documents\EstofariaPro\estofariapro_app\ios\Flutter\ephemeral</w:t>
      </w:r>
    </w:p>
    <w:p>
      <w:r>
        <w:t>FullName : C:\Users\ivamp\Documents\EstofariaPro\estofariapro_app\ios\Flutter\AppFrameworkInfo.plist</w:t>
      </w:r>
    </w:p>
    <w:p>
      <w:r>
        <w:t>FullName : C:\Users\ivamp\Documents\EstofariaPro\estofariapro_app\ios\Flutter\Debug.xcconfig</w:t>
      </w:r>
    </w:p>
    <w:p>
      <w:r>
        <w:t>FullName : C:\Users\ivamp\Documents\EstofariaPro\estofariapro_app\ios\Flutter\flutter_export_environment.sh</w:t>
      </w:r>
    </w:p>
    <w:p>
      <w:r>
        <w:t>FullName : C:\Users\ivamp\Documents\EstofariaPro\estofariapro_app\ios\Flutter\Generated.xcconfig</w:t>
      </w:r>
    </w:p>
    <w:p>
      <w:r>
        <w:t>FullName : C:\Users\ivamp\Documents\EstofariaPro\estofariapro_app\ios\Flutter\Release.xcconfig</w:t>
      </w:r>
    </w:p>
    <w:p>
      <w:r>
        <w:t>FullName : C:\Users\ivamp\Documents\EstofariaPro\estofariapro_app\ios\Flutter\ephemeral\flutter_lldbinit</w:t>
      </w:r>
    </w:p>
    <w:p>
      <w:r>
        <w:t>FullName : C:\Users\ivamp\Documents\EstofariaPro\estofariapro_app\ios\Flutter\ephemeral\flutter_lldb_helper.py</w:t>
      </w:r>
    </w:p>
    <w:p>
      <w:r>
        <w:t>FullName : C:\Users\ivamp\Documents\EstofariaPro\estofariapro_app\ios\Runner\Assets.xcassets</w:t>
      </w:r>
    </w:p>
    <w:p>
      <w:r>
        <w:t>FullName : C:\Users\ivamp\Documents\EstofariaPro\estofariapro_app\ios\Runner\Base.lproj</w:t>
      </w:r>
    </w:p>
    <w:p>
      <w:r>
        <w:t>FullName : C:\Users\ivamp\Documents\EstofariaPro\estofariapro_app\ios\Runner\AppDelegate.swift</w:t>
      </w:r>
    </w:p>
    <w:p>
      <w:r>
        <w:t>FullName : C:\Users\ivamp\Documents\EstofariaPro\estofariapro_app\ios\Runner\GeneratedPluginRegistrant.h</w:t>
      </w:r>
    </w:p>
    <w:p>
      <w:r>
        <w:t>FullName : C:\Users\ivamp\Documents\EstofariaPro\estofariapro_app\ios\Runner\GeneratedPluginRegistrant.m</w:t>
      </w:r>
    </w:p>
    <w:p>
      <w:r>
        <w:t>FullName : C:\Users\ivamp\Documents\EstofariaPro\estofariapro_app\ios\Runner\Info.plist</w:t>
      </w:r>
    </w:p>
    <w:p>
      <w:r>
        <w:t>FullName : C:\Users\ivamp\Documents\EstofariaPro\estofariapro_app\ios\Runner\Runner-Bridging-Header.h</w:t>
      </w:r>
    </w:p>
    <w:p>
      <w:r>
        <w:t>FullName : C:\Users\ivamp\Documents\EstofariaPro\estofariapro_app\ios\Runner\Assets.xcassets\AppIcon.appiconset</w:t>
      </w:r>
    </w:p>
    <w:p>
      <w:r>
        <w:t>FullName : C:\Users\ivamp\Documents\EstofariaPro\estofariapro_app\ios\Runner\Assets.xcassets\LaunchImage.imageset</w:t>
      </w:r>
    </w:p>
    <w:p>
      <w:r>
        <w:t>FullName : C:\Users\ivamp\Documents\EstofariaPro\estofariapro_app\ios\Runner\Assets.xcassets\AppIcon.appiconset\Contents.json</w:t>
      </w:r>
    </w:p>
    <w:p>
      <w:r>
        <w:t>FullName : C:\Users\ivamp\Documents\EstofariaPro\estofariapro_app\ios\Runner\Assets.xcassets\AppIcon.appiconset\Icon-App-1024x1024@1x.png</w:t>
      </w:r>
    </w:p>
    <w:p>
      <w:r>
        <w:t>FullName : C:\Users\ivamp\Documents\EstofariaPro\estofariapro_app\ios\Runner\Assets.xcassets\AppIcon.appiconset\Icon-App-20x20@1x.png</w:t>
      </w:r>
    </w:p>
    <w:p>
      <w:r>
        <w:t>FullName : C:\Users\ivamp\Documents\EstofariaPro\estofariapro_app\ios\Runner\Assets.xcassets\AppIcon.appiconset\Icon-App-20x20@2x.png</w:t>
      </w:r>
    </w:p>
    <w:p>
      <w:r>
        <w:t>FullName : C:\Users\ivamp\Documents\EstofariaPro\estofariapro_app\ios\Runner\Assets.xcassets\AppIcon.appiconset\Icon-App-20x20@3x.png</w:t>
      </w:r>
    </w:p>
    <w:p>
      <w:r>
        <w:t>FullName : C:\Users\ivamp\Documents\EstofariaPro\estofariapro_app\ios\Runner\Assets.xcassets\AppIcon.appiconset\Icon-App-29x29@1x.png</w:t>
      </w:r>
    </w:p>
    <w:p>
      <w:r>
        <w:t>FullName : C:\Users\ivamp\Documents\EstofariaPro\estofariapro_app\ios\Runner\Assets.xcassets\AppIcon.appiconset\Icon-App-29x29@2x.png</w:t>
      </w:r>
    </w:p>
    <w:p>
      <w:r>
        <w:t>FullName : C:\Users\ivamp\Documents\EstofariaPro\estofariapro_app\ios\Runner\Assets.xcassets\AppIcon.appiconset\Icon-App-29x29@3x.png</w:t>
      </w:r>
    </w:p>
    <w:p>
      <w:r>
        <w:t>FullName : C:\Users\ivamp\Documents\EstofariaPro\estofariapro_app\ios\Runner\Assets.xcassets\AppIcon.appiconset\Icon-App-40x40@1x.png</w:t>
      </w:r>
    </w:p>
    <w:p>
      <w:r>
        <w:t>FullName : C:\Users\ivamp\Documents\EstofariaPro\estofariapro_app\ios\Runner\Assets.xcassets\AppIcon.appiconset\Icon-App-40x40@2x.png</w:t>
      </w:r>
    </w:p>
    <w:p>
      <w:r>
        <w:t>FullName : C:\Users\ivamp\Documents\EstofariaPro\estofariapro_app\ios\Runner\Assets.xcassets\AppIcon.appiconset\Icon-App-40x40@3x.png</w:t>
      </w:r>
    </w:p>
    <w:p>
      <w:r>
        <w:t>FullName : C:\Users\ivamp\Documents\EstofariaPro\estofariapro_app\ios\Runner\Assets.xcassets\AppIcon.appiconset\Icon-App-60x60@2x.png</w:t>
      </w:r>
    </w:p>
    <w:p>
      <w:r>
        <w:t>FullName : C:\Users\ivamp\Documents\EstofariaPro\estofariapro_app\ios\Runner\Assets.xcassets\AppIcon.appiconset\Icon-App-60x60@3x.png</w:t>
      </w:r>
    </w:p>
    <w:p>
      <w:r>
        <w:t>FullName : C:\Users\ivamp\Documents\EstofariaPro\estofariapro_app\ios\Runner\Assets.xcassets\AppIcon.appiconset\Icon-App-76x76@1x.png</w:t>
      </w:r>
    </w:p>
    <w:p>
      <w:r>
        <w:t>FullName : C:\Users\ivamp\Documents\EstofariaPro\estofariapro_app\ios\Runner\Assets.xcassets\AppIcon.appiconset\Icon-App-76x76@2x.png</w:t>
      </w:r>
    </w:p>
    <w:p>
      <w:r>
        <w:t>FullName : C:\Users\ivamp\Documents\EstofariaPro\estofariapro_app\ios\Runner\Assets.xcassets\AppIcon.appiconset\Icon-App-83.5x83.5@2x.png</w:t>
      </w:r>
    </w:p>
    <w:p>
      <w:r>
        <w:t>FullName : C:\Users\ivamp\Documents\EstofariaPro\estofariapro_app\ios\Runner\Assets.xcassets\LaunchImage.imageset\Contents.json</w:t>
      </w:r>
    </w:p>
    <w:p>
      <w:r>
        <w:t>FullName : C:\Users\ivamp\Documents\EstofariaPro\estofariapro_app\ios\Runner\Assets.xcassets\LaunchImage.imageset\LaunchImage.png</w:t>
      </w:r>
    </w:p>
    <w:p>
      <w:r>
        <w:t>FullName : C:\Users\ivamp\Documents\EstofariaPro\estofariapro_app\ios\Runner\Assets.xcassets\LaunchImage.imageset\LaunchImage@2x.png</w:t>
      </w:r>
    </w:p>
    <w:p>
      <w:r>
        <w:t>FullName : C:\Users\ivamp\Documents\EstofariaPro\estofariapro_app\ios\Runner\Assets.xcassets\LaunchImage.imageset\LaunchImage@3x.png</w:t>
      </w:r>
    </w:p>
    <w:p>
      <w:r>
        <w:t>FullName : C:\Users\ivamp\Documents\EstofariaPro\estofariapro_app\ios\Runner\Assets.xcassets\LaunchImage.imageset\README.md</w:t>
      </w:r>
    </w:p>
    <w:p>
      <w:r>
        <w:t>FullName : C:\Users\ivamp\Documents\EstofariaPro\estofariapro_app\ios\Runner\Base.lproj\LaunchScreen.storyboard</w:t>
      </w:r>
    </w:p>
    <w:p>
      <w:r>
        <w:t>FullName : C:\Users\ivamp\Documents\EstofariaPro\estofariapro_app\ios\Runner\Base.lproj\Main.storyboard</w:t>
      </w:r>
    </w:p>
    <w:p>
      <w:r>
        <w:t>FullName : C:\Users\ivamp\Documents\EstofariaPro\estofariapro_app\ios\Runner.xcodeproj\project.xcworkspace</w:t>
      </w:r>
    </w:p>
    <w:p>
      <w:r>
        <w:t>FullName : C:\Users\ivamp\Documents\EstofariaPro\estofariapro_app\ios\Runner.xcodeproj\xcshareddata</w:t>
      </w:r>
    </w:p>
    <w:p>
      <w:r>
        <w:t>FullName : C:\Users\ivamp\Documents\EstofariaPro\estofariapro_app\ios\Runner.xcodeproj\project.pbxproj</w:t>
      </w:r>
    </w:p>
    <w:p>
      <w:r>
        <w:t>FullName : C:\Users\ivamp\Documents\EstofariaPro\estofariapro_app\ios\Runner.xcodeproj\project.xcworkspace\xcshareddata</w:t>
      </w:r>
    </w:p>
    <w:p>
      <w:r>
        <w:t>FullName : C:\Users\ivamp\Documents\EstofariaPro\estofariapro_app\ios\Runner.xcodeproj\project.xcworkspace\contents.xcworkspacedata</w:t>
      </w:r>
    </w:p>
    <w:p>
      <w:r>
        <w:t>FullName : C:\Users\ivamp\Documents\EstofariaPro\estofariapro_app\ios\Runner.xcodeproj\project.xcworkspace\xcshareddata\IDEWorkspaceChecks.plist</w:t>
      </w:r>
    </w:p>
    <w:p>
      <w:r>
        <w:t>FullName : C:\Users\ivamp\Documents\EstofariaPro\estofariapro_app\ios\Runner.xcodeproj\project.xcworkspace\xcshareddata\WorkspaceSettings.xcsettings</w:t>
      </w:r>
    </w:p>
    <w:p>
      <w:r>
        <w:t>FullName : C:\Users\ivamp\Documents\EstofariaPro\estofariapro_app\ios\Runner.xcodeproj\xcshareddata\xcschemes</w:t>
      </w:r>
    </w:p>
    <w:p>
      <w:r>
        <w:t>FullName : C:\Users\ivamp\Documents\EstofariaPro\estofariapro_app\ios\Runner.xcodeproj\xcshareddata\xcschemes\Runner.xcscheme</w:t>
      </w:r>
    </w:p>
    <w:p>
      <w:r>
        <w:t>FullName : C:\Users\ivamp\Documents\EstofariaPro\estofariapro_app\ios\Runner.xcworkspace\xcshareddata</w:t>
      </w:r>
    </w:p>
    <w:p>
      <w:r>
        <w:t>FullName : C:\Users\ivamp\Documents\EstofariaPro\estofariapro_app\ios\Runner.xcworkspace\contents.xcworkspacedata</w:t>
      </w:r>
    </w:p>
    <w:p>
      <w:r>
        <w:t>FullName : C:\Users\ivamp\Documents\EstofariaPro\estofariapro_app\ios\Runner.xcworkspace\xcshareddata\IDEWorkspaceChecks.plist</w:t>
      </w:r>
    </w:p>
    <w:p>
      <w:r>
        <w:t>FullName : C:\Users\ivamp\Documents\EstofariaPro\estofariapro_app\ios\Runner.xcworkspace\xcshareddata\WorkspaceSettings.xcsettings</w:t>
      </w:r>
    </w:p>
    <w:p>
      <w:r>
        <w:t>FullName : C:\Users\ivamp\Documents\EstofariaPro\estofariapro_app\ios\RunnerTests\RunnerTests.swift</w:t>
      </w:r>
    </w:p>
    <w:p>
      <w:r>
        <w:t>FullName : C:\Users\ivamp\Documents\EstofariaPro\estofariapro_app\lib\core</w:t>
      </w:r>
    </w:p>
    <w:p>
      <w:r>
        <w:t>FullName : C:\Users\ivamp\Documents\EstofariaPro\estofariapro_app\lib\data</w:t>
      </w:r>
    </w:p>
    <w:p>
      <w:r>
        <w:t>FullName : C:\Users\ivamp\Documents\EstofariaPro\estofariapro_app\lib\data_tmp</w:t>
      </w:r>
    </w:p>
    <w:p>
      <w:r>
        <w:t>FullName : C:\Users\ivamp\Documents\EstofariaPro\estofariapro_app\lib\features</w:t>
      </w:r>
    </w:p>
    <w:p>
      <w:r>
        <w:t>FullName : C:\Users\ivamp\Documents\EstofariaPro\estofariapro_app\lib\presentation</w:t>
      </w:r>
    </w:p>
    <w:p>
      <w:r>
        <w:t>FullName : C:\Users\ivamp\Documents\EstofariaPro\estofariapro_app\lib\shared</w:t>
      </w:r>
    </w:p>
    <w:p>
      <w:r>
        <w:t>FullName : C:\Users\ivamp\Documents\EstofariaPro\estofariapro_app\lib\state</w:t>
      </w:r>
    </w:p>
    <w:p>
      <w:r>
        <w:t>FullName : C:\Users\ivamp\Documents\EstofariaPro\estofariapro_app\lib\firebase_options.dart</w:t>
      </w:r>
    </w:p>
    <w:p>
      <w:r>
        <w:t>FullName : C:\Users\ivamp\Documents\EstofariaPro\estofariapro_app\lib\main.dart</w:t>
      </w:r>
    </w:p>
    <w:p>
      <w:r>
        <w:t>FullName : C:\Users\ivamp\Documents\EstofariaPro\estofariapro_app\lib\core\config</w:t>
      </w:r>
    </w:p>
    <w:p>
      <w:r>
        <w:t>FullName : C:\Users\ivamp\Documents\EstofariaPro\estofariapro_app\lib\core\services</w:t>
      </w:r>
    </w:p>
    <w:p>
      <w:r>
        <w:t>FullName : C:\Users\ivamp\Documents\EstofariaPro\estofariapro_app\lib\core\theme</w:t>
      </w:r>
    </w:p>
    <w:p>
      <w:r>
        <w:t>FullName : C:\Users\ivamp\Documents\EstofariaPro\estofariapro_app\lib\core\utils</w:t>
      </w:r>
    </w:p>
    <w:p>
      <w:r>
        <w:t>FullName : C:\Users\ivamp\Documents\EstofariaPro\estofariapro_app\lib\core\config\constants</w:t>
      </w:r>
    </w:p>
    <w:p>
      <w:r>
        <w:t>FullName : C:\Users\ivamp\Documents\EstofariaPro\estofariapro_app\lib\core\config\app_router.dart</w:t>
      </w:r>
    </w:p>
    <w:p>
      <w:r>
        <w:t>FullName : C:\Users\ivamp\Documents\EstofariaPro\estofariapro_app\lib\core\config\app_theme.dart</w:t>
      </w:r>
    </w:p>
    <w:p>
      <w:r>
        <w:t>FullName : C:\Users\ivamp\Documents\EstofariaPro\estofariapro_app\lib\core\config\firebase_options.dart</w:t>
      </w:r>
    </w:p>
    <w:p>
      <w:r>
        <w:t>FullName : C:\Users\ivamp\Documents\EstofariaPro\estofariapro_app\lib\core\config\constants\assets.dart</w:t>
      </w:r>
    </w:p>
    <w:p>
      <w:r>
        <w:t>FullName : C:\Users\ivamp\Documents\EstofariaPro\estofariapro_app\lib\core\config\constants\colors.dart</w:t>
      </w:r>
    </w:p>
    <w:p>
      <w:r>
        <w:t>FullName : C:\Users\ivamp\Documents\EstofariaPro\estofariapro_app\lib\core\config\constants\strings.dart</w:t>
      </w:r>
    </w:p>
    <w:p>
      <w:r>
        <w:t>FullName : C:\Users\ivamp\Documents\EstofariaPro\estofariapro_app\lib\core\services\auth_service.dart</w:t>
      </w:r>
    </w:p>
    <w:p>
      <w:r>
        <w:t>FullName : C:\Users\ivamp\Documents\EstofariaPro\estofariapro_app\lib\core\theme\app_gradients.dart</w:t>
      </w:r>
    </w:p>
    <w:p>
      <w:r>
        <w:t>FullName : C:\Users\ivamp\Documents\EstofariaPro\estofariapro_app\lib\core\theme\app_theme.dart</w:t>
      </w:r>
    </w:p>
    <w:p>
      <w:r>
        <w:t>FullName : C:\Users\ivamp\Documents\EstofariaPro\estofariapro_app\lib\core\theme\color_schemes.dart</w:t>
      </w:r>
    </w:p>
    <w:p>
      <w:r>
        <w:t>FullName : C:\Users\ivamp\Documents\EstofariaPro\estofariapro_app\lib\core\utils\formatters.dart</w:t>
      </w:r>
    </w:p>
    <w:p>
      <w:r>
        <w:t>FullName : C:\Users\ivamp\Documents\EstofariaPro\estofariapro_app\lib\core\utils\helpers.dart</w:t>
      </w:r>
    </w:p>
    <w:p>
      <w:r>
        <w:t>FullName : C:\Users\ivamp\Documents\EstofariaPro\estofariapro_app\lib\core\utils\text_theme_util.dart</w:t>
      </w:r>
    </w:p>
    <w:p>
      <w:r>
        <w:t>FullName : C:\Users\ivamp\Documents\EstofariaPro\estofariapro_app\lib\core\utils\validators.dart</w:t>
      </w:r>
    </w:p>
    <w:p>
      <w:r>
        <w:t>FullName : C:\Users\ivamp\Documents\EstofariaPro\estofariapro_app\lib\data\models</w:t>
      </w:r>
    </w:p>
    <w:p>
      <w:r>
        <w:t>FullName : C:\Users\ivamp\Documents\EstofariaPro\estofariapro_app\lib\data\repositories</w:t>
      </w:r>
    </w:p>
    <w:p>
      <w:r>
        <w:t>FullName : C:\Users\ivamp\Documents\EstofariaPro\estofariapro_app\lib\data\services</w:t>
      </w:r>
    </w:p>
    <w:p>
      <w:r>
        <w:t>FullName : C:\Users\ivamp\Documents\EstofariaPro\estofariapro_app\lib\data\models\budget_model.dart</w:t>
      </w:r>
    </w:p>
    <w:p>
      <w:r>
        <w:t>FullName : C:\Users\ivamp\Documents\EstofariaPro\estofariapro_app\lib\data\models\logistics_model.dart</w:t>
      </w:r>
    </w:p>
    <w:p>
      <w:r>
        <w:t>FullName : C:\Users\ivamp\Documents\EstofariaPro\estofariapro_app\lib\data\models\order_model.dart</w:t>
      </w:r>
    </w:p>
    <w:p>
      <w:r>
        <w:t>FullName : C:\Users\ivamp\Documents\EstofariaPro\estofariapro_app\lib\data\models\product_model.dart</w:t>
      </w:r>
    </w:p>
    <w:p>
      <w:r>
        <w:t>FullName : C:\Users\ivamp\Documents\EstofariaPro\estofariapro_app\lib\data\models\user_model.dart</w:t>
      </w:r>
    </w:p>
    <w:p>
      <w:r>
        <w:t>FullName : C:\Users\ivamp\Documents\EstofariaPro\estofariapro_app\lib\data\repositories\budget_repository.dart</w:t>
      </w:r>
    </w:p>
    <w:p>
      <w:r>
        <w:t>FullName : C:\Users\ivamp\Documents\EstofariaPro\estofariapro_app\lib\data\repositories\order_repository.dart</w:t>
      </w:r>
    </w:p>
    <w:p>
      <w:r>
        <w:t>FullName : C:\Users\ivamp\Documents\EstofariaPro\estofariapro_app\lib\data\repositories\product_repository.dart</w:t>
      </w:r>
    </w:p>
    <w:p>
      <w:r>
        <w:t>FullName : C:\Users\ivamp\Documents\EstofariaPro\estofariapro_app\lib\data\repositories\user_repository.dart</w:t>
      </w:r>
    </w:p>
    <w:p>
      <w:r>
        <w:t>FullName : C:\Users\ivamp\Documents\EstofariaPro\estofariapro_app\lib\data\services\auth_service.dart</w:t>
      </w:r>
    </w:p>
    <w:p>
      <w:r>
        <w:t>FullName : C:\Users\ivamp\Documents\EstofariaPro\estofariapro_app\lib\data\services\firestore_service.dart</w:t>
      </w:r>
    </w:p>
    <w:p>
      <w:r>
        <w:t>FullName : C:\Users\ivamp\Documents\EstofariaPro\estofariapro_app\lib\data\services\notification_service.dart</w:t>
      </w:r>
    </w:p>
    <w:p>
      <w:r>
        <w:t>FullName : C:\Users\ivamp\Documents\EstofariaPro\estofariapro_app\lib\data\services\pedido_orcamento_helpers.dart</w:t>
      </w:r>
    </w:p>
    <w:p>
      <w:r>
        <w:t>FullName : C:\Users\ivamp\Documents\EstofariaPro\estofariapro_app\lib\data\services\storage_service.dart</w:t>
      </w:r>
    </w:p>
    <w:p>
      <w:r>
        <w:t>FullName : C:\Users\ivamp\Documents\EstofariaPro\estofariapro_app\lib\data_tmp\models</w:t>
      </w:r>
    </w:p>
    <w:p>
      <w:r>
        <w:t>FullName : C:\Users\ivamp\Documents\EstofariaPro\estofariapro_app\lib\data_tmp\repositories</w:t>
      </w:r>
    </w:p>
    <w:p>
      <w:r>
        <w:t>FullName : C:\Users\ivamp\Documents\EstofariaPro\estofariapro_app\lib\data_tmp\services</w:t>
      </w:r>
    </w:p>
    <w:p>
      <w:r>
        <w:t>FullName : C:\Users\ivamp\Documents\EstofariaPro\estofariapro_app\lib\data_tmp\models\budget_model.dart</w:t>
      </w:r>
    </w:p>
    <w:p>
      <w:r>
        <w:t>FullName : C:\Users\ivamp\Documents\EstofariaPro\estofariapro_app\lib\data_tmp\models\logistics_model.dart</w:t>
      </w:r>
    </w:p>
    <w:p>
      <w:r>
        <w:t>FullName : C:\Users\ivamp\Documents\EstofariaPro\estofariapro_app\lib\data_tmp\models\order_model.dart</w:t>
      </w:r>
    </w:p>
    <w:p>
      <w:r>
        <w:t>FullName : C:\Users\ivamp\Documents\EstofariaPro\estofariapro_app\lib\data_tmp\models\product_model.dart</w:t>
      </w:r>
    </w:p>
    <w:p>
      <w:r>
        <w:t>FullName : C:\Users\ivamp\Documents\EstofariaPro\estofariapro_app\lib\data_tmp\models\user_model.dart</w:t>
      </w:r>
    </w:p>
    <w:p>
      <w:r>
        <w:t>FullName : C:\Users\ivamp\Documents\EstofariaPro\estofariapro_app\lib\data_tmp\repositories\budget_repository.dart</w:t>
      </w:r>
    </w:p>
    <w:p>
      <w:r>
        <w:t>FullName : C:\Users\ivamp\Documents\EstofariaPro\estofariapro_app\lib\data_tmp\repositories\order_repository.dart</w:t>
      </w:r>
    </w:p>
    <w:p>
      <w:r>
        <w:t>FullName : C:\Users\ivamp\Documents\EstofariaPro\estofariapro_app\lib\data_tmp\repositories\product_repository.dart</w:t>
      </w:r>
    </w:p>
    <w:p>
      <w:r>
        <w:t>FullName : C:\Users\ivamp\Documents\EstofariaPro\estofariapro_app\lib\data_tmp\repositories\user_repository.dart</w:t>
      </w:r>
    </w:p>
    <w:p>
      <w:r>
        <w:t>FullName : C:\Users\ivamp\Documents\EstofariaPro\estofariapro_app\lib\data_tmp\services\auth_service.dart</w:t>
      </w:r>
    </w:p>
    <w:p>
      <w:r>
        <w:t>FullName : C:\Users\ivamp\Documents\EstofariaPro\estofariapro_app\lib\data_tmp\services\firestore_service.dart</w:t>
      </w:r>
    </w:p>
    <w:p>
      <w:r>
        <w:t>FullName : C:\Users\ivamp\Documents\EstofariaPro\estofariapro_app\lib\data_tmp\services\notification_service.dart</w:t>
      </w:r>
    </w:p>
    <w:p>
      <w:r>
        <w:t>FullName : C:\Users\ivamp\Documents\EstofariaPro\estofariapro_app\lib\data_tmp\services\pedido_orcamento_helpers.dart</w:t>
      </w:r>
    </w:p>
    <w:p>
      <w:r>
        <w:t>FullName : C:\Users\ivamp\Documents\EstofariaPro\estofariapro_app\lib\data_tmp\services\storage_service.dart</w:t>
      </w:r>
    </w:p>
    <w:p>
      <w:r>
        <w:t>FullName : C:\Users\ivamp\Documents\EstofariaPro\estofariapro_app\lib\features\auth</w:t>
      </w:r>
    </w:p>
    <w:p>
      <w:r>
        <w:t>FullName : C:\Users\ivamp\Documents\EstofariaPro\estofariapro_app\lib\features\auth\widgets</w:t>
      </w:r>
    </w:p>
    <w:p>
      <w:r>
        <w:t>FullName : C:\Users\ivamp\Documents\EstofariaPro\estofariapro_app\lib\features\auth\register_screen.dart</w:t>
      </w:r>
    </w:p>
    <w:p>
      <w:r>
        <w:t>FullName : C:\Users\ivamp\Documents\EstofariaPro\estofariapro_app\lib\features\auth\widgets\register_fisica_form.dart</w:t>
      </w:r>
    </w:p>
    <w:p>
      <w:r>
        <w:t>FullName : C:\Users\ivamp\Documents\EstofariaPro\estofariapro_app\lib\features\auth\widgets\register_juridica_form.dart</w:t>
      </w:r>
    </w:p>
    <w:p>
      <w:r>
        <w:t>FullName : C:\Users\ivamp\Documents\EstofariaPro\estofariapro_app\lib\features\auth\widgets\register_summary.dart</w:t>
      </w:r>
    </w:p>
    <w:p>
      <w:r>
        <w:t>FullName : C:\Users\ivamp\Documents\EstofariaPro\estofariapro_app\lib\presentation\common_widgets</w:t>
      </w:r>
    </w:p>
    <w:p>
      <w:r>
        <w:t>FullName : C:\Users\ivamp\Documents\EstofariaPro\estofariapro_app\lib\presentation\navigation</w:t>
      </w:r>
    </w:p>
    <w:p>
      <w:r>
        <w:t>FullName : C:\Users\ivamp\Documents\EstofariaPro\estofariapro_app\lib\presentation\screens</w:t>
      </w:r>
    </w:p>
    <w:p>
      <w:r>
        <w:t>FullName : C:\Users\ivamp\Documents\EstofariaPro\estofariapro_app\lib\presentation\common_widgets\custom_button.dart</w:t>
      </w:r>
    </w:p>
    <w:p>
      <w:r>
        <w:t>FullName : C:\Users\ivamp\Documents\EstofariaPro\estofariapro_app\lib\presentation\common_widgets\custom_card.dart</w:t>
      </w:r>
    </w:p>
    <w:p>
      <w:r>
        <w:t>FullName : C:\Users\ivamp\Documents\EstofariaPro\estofariapro_app\lib\presentation\common_widgets\custom_text_field.dart</w:t>
      </w:r>
    </w:p>
    <w:p>
      <w:r>
        <w:t>FullName : C:\Users\ivamp\Documents\EstofariaPro\estofariapro_app\lib\presentation\common_widgets\empty_state.dart</w:t>
      </w:r>
    </w:p>
    <w:p>
      <w:r>
        <w:t>FullName : C:\Users\ivamp\Documents\EstofariaPro\estofariapro_app\lib\presentation\common_widgets\fase1_cliente_step.dart</w:t>
      </w:r>
    </w:p>
    <w:p>
      <w:r>
        <w:t>FullName : C:\Users\ivamp\Documents\EstofariaPro\estofariapro_app\lib\presentation\common_widgets\fase2_servico_step.dart</w:t>
      </w:r>
    </w:p>
    <w:p>
      <w:r>
        <w:t>FullName : C:\Users\ivamp\Documents\EstofariaPro\estofariapro_app\lib\presentation\common_widgets\fase3_fotos_step.dart</w:t>
      </w:r>
    </w:p>
    <w:p>
      <w:r>
        <w:t>FullName : C:\Users\ivamp\Documents\EstofariaPro\estofariapro_app\lib\presentation\common_widgets\fase4_resumo_step.dart</w:t>
      </w:r>
    </w:p>
    <w:p>
      <w:r>
        <w:t>FullName : C:\Users\ivamp\Documents\EstofariaPro\estofariapro_app\lib\presentation\common_widgets\pedido_orcamento_form.dart</w:t>
      </w:r>
    </w:p>
    <w:p>
      <w:r>
        <w:t>FullName : C:\Users\ivamp\Documents\EstofariaPro\estofariapro_app\lib\presentation\common_widgets\workshop_app_bar.dart</w:t>
      </w:r>
    </w:p>
    <w:p>
      <w:r>
        <w:t>FullName : C:\Users\ivamp\Documents\EstofariaPro\estofariapro_app\lib\presentation\navigation\bottom_nav.dart</w:t>
      </w:r>
    </w:p>
    <w:p>
      <w:r>
        <w:t>FullName : C:\Users\ivamp\Documents\EstofariaPro\estofariapro_app\lib\presentation\screens\admin</w:t>
      </w:r>
    </w:p>
    <w:p>
      <w:r>
        <w:t>FullName : C:\Users\ivamp\Documents\EstofariaPro\estofariapro_app\lib\presentation\screens\auth</w:t>
      </w:r>
    </w:p>
    <w:p>
      <w:r>
        <w:t>FullName : C:\Users\ivamp\Documents\EstofariaPro\estofariapro_app\lib\presentation\screens\client</w:t>
      </w:r>
    </w:p>
    <w:p>
      <w:r>
        <w:t>FullName : C:\Users\ivamp\Documents\EstofariaPro\estofariapro_app\lib\presentation\screens\dashboard</w:t>
      </w:r>
    </w:p>
    <w:p>
      <w:r>
        <w:t>FullName : C:\Users\ivamp\Documents\EstofariaPro\estofariapro_app\lib\presentation\screens\dashboards</w:t>
      </w:r>
    </w:p>
    <w:p>
      <w:r>
        <w:t>FullName : C:\Users\ivamp\Documents\EstofariaPro\estofariapro_app\lib\presentation\screens\onboarding</w:t>
      </w:r>
    </w:p>
    <w:p>
      <w:r>
        <w:t>FullName : C:\Users\ivamp\Documents\EstofariaPro\estofariapro_app\lib\presentation\screens\splash</w:t>
      </w:r>
    </w:p>
    <w:p>
      <w:r>
        <w:t>FullName : C:\Users\ivamp\Documents\EstofariaPro\estofariapro_app\lib\presentation\screens\supplier</w:t>
      </w:r>
    </w:p>
    <w:p>
      <w:r>
        <w:t>FullName : C:\Users\ivamp\Documents\EstofariaPro\estofariapro_app\lib\presentation\screens\workshop</w:t>
      </w:r>
    </w:p>
    <w:p>
      <w:r>
        <w:t>FullName : C:\Users\ivamp\Documents\EstofariaPro\estofariapro_app\lib\presentation\screens\screens.dart</w:t>
      </w:r>
    </w:p>
    <w:p>
      <w:r>
        <w:t>FullName : C:\Users\ivamp\Documents\EstofariaPro\estofariapro_app\lib\presentation\screens\admin\analytics</w:t>
      </w:r>
    </w:p>
    <w:p>
      <w:r>
        <w:t>FullName : C:\Users\ivamp\Documents\EstofariaPro\estofariapro_app\lib\presentation\screens\admin\content</w:t>
      </w:r>
    </w:p>
    <w:p>
      <w:r>
        <w:t>FullName : C:\Users\ivamp\Documents\EstofariaPro\estofariapro_app\lib\presentation\screens\admin\management</w:t>
      </w:r>
    </w:p>
    <w:p>
      <w:r>
        <w:t>FullName : C:\Users\ivamp\Documents\EstofariaPro\estofariapro_app\lib\presentation\screens\admin\users</w:t>
      </w:r>
    </w:p>
    <w:p>
      <w:r>
        <w:t>FullName : C:\Users\ivamp\Documents\EstofariaPro\estofariapro_app\lib\presentation\screens\admin\analytics\sales_analytics_screen.dart</w:t>
      </w:r>
    </w:p>
    <w:p>
      <w:r>
        <w:t>FullName : C:\Users\ivamp\Documents\EstofariaPro\estofariapro_app\lib\presentation\screens\admin\analytics\usage_analytics_screen.dart</w:t>
      </w:r>
    </w:p>
    <w:p>
      <w:r>
        <w:t>FullName : C:\Users\ivamp\Documents\EstofariaPro\estofariapro_app\lib\presentation\screens\admin\content\banners_screen.dart</w:t>
      </w:r>
    </w:p>
    <w:p>
      <w:r>
        <w:t>FullName : C:\Users\ivamp\Documents\EstofariaPro\estofariapro_app\lib\presentation\screens\admin\content\faq_screen.dart</w:t>
      </w:r>
    </w:p>
    <w:p>
      <w:r>
        <w:t>FullName : C:\Users\ivamp\Documents\EstofariaPro\estofariapro_app\lib\presentation\screens\admin\content\notifications_screen.dart</w:t>
      </w:r>
    </w:p>
    <w:p>
      <w:r>
        <w:t>FullName : C:\Users\ivamp\Documents\EstofariaPro\estofariapro_app\lib\presentation\screens\admin\management\app_settings_screen.dart</w:t>
      </w:r>
    </w:p>
    <w:p>
      <w:r>
        <w:t>FullName : C:\Users\ivamp\Documents\EstofariaPro\estofariapro_app\lib\presentation\screens\admin\management\backup_restore_screen.dart</w:t>
      </w:r>
    </w:p>
    <w:p>
      <w:r>
        <w:t>FullName : C:\Users\ivamp\Documents\EstofariaPro\estofariapro_app\lib\presentation\screens\admin\management\reports_screen.dart</w:t>
      </w:r>
    </w:p>
    <w:p>
      <w:r>
        <w:t>FullName : C:\Users\ivamp\Documents\EstofariaPro\estofariapro_app\lib\presentation\screens\admin\management\system_logs_screen.dart</w:t>
      </w:r>
    </w:p>
    <w:p>
      <w:r>
        <w:t>FullName : C:\Users\ivamp\Documents\EstofariaPro\estofariapro_app\lib\presentation\screens\admin\users\user_detail_screen.dart</w:t>
      </w:r>
    </w:p>
    <w:p>
      <w:r>
        <w:t>FullName : C:\Users\ivamp\Documents\EstofariaPro\estofariapro_app\lib\presentation\screens\admin\users\user_list_screen.dart</w:t>
      </w:r>
    </w:p>
    <w:p>
      <w:r>
        <w:t>FullName : C:\Users\ivamp\Documents\EstofariaPro\estofariapro_app\lib\presentation\screens\admin\users\user_permissions_screen.dart</w:t>
      </w:r>
    </w:p>
    <w:p>
      <w:r>
        <w:t>FullName : C:\Users\ivamp\Documents\EstofariaPro\estofariapro_app\lib\presentation\screens\auth\login_screen.dart</w:t>
      </w:r>
    </w:p>
    <w:p>
      <w:r>
        <w:t>FullName : C:\Users\ivamp\Documents\EstofariaPro\estofariapro_app\lib\presentation\screens\auth\register_screen.dart</w:t>
      </w:r>
    </w:p>
    <w:p>
      <w:r>
        <w:t>FullName : C:\Users\ivamp\Documents\EstofariaPro\estofariapro_app\lib\presentation\screens\auth\reset_password_screen.dart</w:t>
      </w:r>
    </w:p>
    <w:p>
      <w:r>
        <w:t>FullName : C:\Users\ivamp\Documents\EstofariaPro\estofariapro_app\lib\presentation\screens\auth\summary_screen.dart</w:t>
      </w:r>
    </w:p>
    <w:p>
      <w:r>
        <w:t>FullName : C:\Users\ivamp\Documents\EstofariaPro\estofariapro_app\lib\presentation\screens\client\approve_budget_screen.dart</w:t>
      </w:r>
    </w:p>
    <w:p>
      <w:r>
        <w:t>FullName : C:\Users\ivamp\Documents\EstofariaPro\estofariapro_app\lib\presentation\screens\client\cancel_order_screen.dart</w:t>
      </w:r>
    </w:p>
    <w:p>
      <w:r>
        <w:t>FullName : C:\Users\ivamp\Documents\EstofariaPro\estofariapro_app\lib\presentation\screens\client\workshop_consultation_screen.dart</w:t>
      </w:r>
    </w:p>
    <w:p>
      <w:r>
        <w:t>FullName : C:\Users\ivamp\Documents\EstofariaPro\estofariapro_app\lib\presentation\screens\dashboard\admin_dashboard.dart</w:t>
      </w:r>
    </w:p>
    <w:p>
      <w:r>
        <w:t>FullName : C:\Users\ivamp\Documents\EstofariaPro\estofariapro_app\lib\presentation\screens\dashboard\Backup-estofaria_dashboard - Copia.dart</w:t>
      </w:r>
    </w:p>
    <w:p>
      <w:r>
        <w:t>FullName : C:\Users\ivamp\Documents\EstofariaPro\estofariapro_app\lib\presentation\screens\dashboard\client_dashboard.dart</w:t>
      </w:r>
    </w:p>
    <w:p>
      <w:r>
        <w:t>FullName : C:\Users\ivamp\Documents\EstofariaPro\estofariapro_app\lib\presentation\screens\dashboard\estofaria_dashboard.dart</w:t>
      </w:r>
    </w:p>
    <w:p>
      <w:r>
        <w:t>FullName : C:\Users\ivamp\Documents\EstofariaPro\estofariapro_app\lib\presentation\screens\dashboard\fornecedor_dashboard.dart</w:t>
      </w:r>
    </w:p>
    <w:p>
      <w:r>
        <w:t>FullName : C:\Users\ivamp\Documents\EstofariaPro\estofariapro_app\lib\presentation\screens\dashboards\admin_dashboard.dart</w:t>
      </w:r>
    </w:p>
    <w:p>
      <w:r>
        <w:t>FullName : C:\Users\ivamp\Documents\EstofariaPro\estofariapro_app\lib\presentation\screens\dashboards\client_dashboard.dart</w:t>
      </w:r>
    </w:p>
    <w:p>
      <w:r>
        <w:t>FullName : C:\Users\ivamp\Documents\EstofariaPro\estofariapro_app\lib\presentation\screens\dashboards\supplier_dashboard.dart</w:t>
      </w:r>
    </w:p>
    <w:p>
      <w:r>
        <w:t>FullName : C:\Users\ivamp\Documents\EstofariaPro\estofariapro_app\lib\presentation\screens\dashboards\workshop_dashboard.dart</w:t>
      </w:r>
    </w:p>
    <w:p>
      <w:r>
        <w:t>FullName : C:\Users\ivamp\Documents\EstofariaPro\estofariapro_app\lib\presentation\screens\onboarding\onboarding_screen.dart</w:t>
      </w:r>
    </w:p>
    <w:p>
      <w:r>
        <w:t>FullName : C:\Users\ivamp\Documents\EstofariaPro\estofariapro_app\lib\presentation\screens\splash\splash_screen.dart</w:t>
      </w:r>
    </w:p>
    <w:p>
      <w:r>
        <w:t>FullName : C:\Users\ivamp\Documents\EstofariaPro\estofariapro_app\lib\presentation\screens\supplier\employee_register_screen.dart</w:t>
      </w:r>
    </w:p>
    <w:p>
      <w:r>
        <w:t>FullName : C:\Users\ivamp\Documents\EstofariaPro\estofariapro_app\lib\presentation\screens\supplier\fabric_register_screen.dart</w:t>
      </w:r>
    </w:p>
    <w:p>
      <w:r>
        <w:t>FullName : C:\Users\ivamp\Documents\EstofariaPro\estofariapro_app\lib\presentation\screens\supplier\materials_register_screen.dart</w:t>
      </w:r>
    </w:p>
    <w:p>
      <w:r>
        <w:t>FullName : C:\Users\ivamp\Documents\EstofariaPro\estofariapro_app\lib\presentation\screens\supplier\orders_view_screen.dart</w:t>
      </w:r>
    </w:p>
    <w:p>
      <w:r>
        <w:t>FullName : C:\Users\ivamp\Documents\EstofariaPro\estofariapro_app\lib\presentation\screens\workshop\logistics</w:t>
      </w:r>
    </w:p>
    <w:p>
      <w:r>
        <w:t>FullName : C:\Users\ivamp\Documents\EstofariaPro\estofariapro_app\lib\presentation\screens\workshop\management</w:t>
      </w:r>
    </w:p>
    <w:p>
      <w:r>
        <w:t>FullName : C:\Users\ivamp\Documents\EstofariaPro\estofariapro_app\lib\presentation\screens\workshop\production</w:t>
      </w:r>
    </w:p>
    <w:p>
      <w:r>
        <w:t>FullName : C:\Users\ivamp\Documents\EstofariaPro\estofariapro_app\lib\presentation\screens\workshop\sales</w:t>
      </w:r>
    </w:p>
    <w:p>
      <w:r>
        <w:t>FullName : C:\Users\ivamp\Documents\EstofariaPro\estofariapro_app\lib\presentation\screens\workshop\logistics\placeholder.txt</w:t>
      </w:r>
    </w:p>
    <w:p>
      <w:r>
        <w:t>FullName : C:\Users\ivamp\Documents\EstofariaPro\estofariapro_app\lib\presentation\screens\workshop\management\placeholder.txt</w:t>
      </w:r>
    </w:p>
    <w:p>
      <w:r>
        <w:t>FullName : C:\Users\ivamp\Documents\EstofariaPro\estofariapro_app\lib\presentation\screens\workshop\production\placeholder.txt</w:t>
      </w:r>
    </w:p>
    <w:p>
      <w:r>
        <w:t>FullName : C:\Users\ivamp\Documents\EstofariaPro\estofariapro_app\lib\presentation\screens\workshop\sales\placeholder.txt</w:t>
      </w:r>
    </w:p>
    <w:p>
      <w:r>
        <w:t>FullName : C:\Users\ivamp\Documents\EstofariaPro\estofariapro_app\lib\shared\utils</w:t>
      </w:r>
    </w:p>
    <w:p>
      <w:r>
        <w:t>FullName : C:\Users\ivamp\Documents\EstofariaPro\estofariapro_app\lib\shared\widgets</w:t>
      </w:r>
    </w:p>
    <w:p>
      <w:r>
        <w:t>FullName : C:\Users\ivamp\Documents\EstofariaPro\estofariapro_app\lib\shared\utils\validators.dart</w:t>
      </w:r>
    </w:p>
    <w:p>
      <w:r>
        <w:t>FullName : C:\Users\ivamp\Documents\EstofariaPro\estofariapro_app\lib\state\admin_provider.dart</w:t>
      </w:r>
    </w:p>
    <w:p>
      <w:r>
        <w:t>FullName : C:\Users\ivamp\Documents\EstofariaPro\estofariapro_app\lib\state\auth_provider.dart</w:t>
      </w:r>
    </w:p>
    <w:p>
      <w:r>
        <w:t>FullName : C:\Users\ivamp\Documents\EstofariaPro\estofariapro_app\lib\state\budget_provider.dart</w:t>
      </w:r>
    </w:p>
    <w:p>
      <w:r>
        <w:t>FullName : C:\Users\ivamp\Documents\EstofariaPro\estofariapro_app\lib\state\logistics_provider.dart</w:t>
      </w:r>
    </w:p>
    <w:p>
      <w:r>
        <w:t>FullName : C:\Users\ivamp\Documents\EstofariaPro\estofariapro_app\lib\state\order_provider.dart</w:t>
      </w:r>
    </w:p>
    <w:p>
      <w:r>
        <w:t>FullName : C:\Users\ivamp\Documents\EstofariaPro\estofariapro_app\lib\state\production_provider.dart</w:t>
      </w:r>
    </w:p>
    <w:p>
      <w:r>
        <w:t>FullName : C:\Users\ivamp\Documents\EstofariaPro\estofariapro_app\lib\state\product_provider.dart</w:t>
      </w:r>
    </w:p>
    <w:p>
      <w:r>
        <w:t>FullName : C:\Users\ivamp\Documents\EstofariaPro\estofariapro_app\lib\state\user_provider.dart</w:t>
      </w:r>
    </w:p>
    <w:p>
      <w:r>
        <w:t>FullName : C:\Users\ivamp\Documents\EstofariaPro\estofariapro_app\linux\flutter</w:t>
      </w:r>
    </w:p>
    <w:p>
      <w:r>
        <w:t>FullName : C:\Users\ivamp\Documents\EstofariaPro\estofariapro_app\linux\runner</w:t>
      </w:r>
    </w:p>
    <w:p>
      <w:r>
        <w:t>FullName : C:\Users\ivamp\Documents\EstofariaPro\estofariapro_app\linux\.gitignore</w:t>
      </w:r>
    </w:p>
    <w:p>
      <w:r>
        <w:t>FullName : C:\Users\ivamp\Documents\EstofariaPro\estofariapro_app\linux\CMakeLists.txt</w:t>
      </w:r>
    </w:p>
    <w:p>
      <w:r>
        <w:t>FullName : C:\Users\ivamp\Documents\EstofariaPro\estofariapro_app\linux\flutter\ephemeral</w:t>
      </w:r>
    </w:p>
    <w:p>
      <w:r>
        <w:t>FullName : C:\Users\ivamp\Documents\EstofariaPro\estofariapro_app\linux\flutter\CMakeLists.txt</w:t>
      </w:r>
    </w:p>
    <w:p>
      <w:r>
        <w:t>FullName : C:\Users\ivamp\Documents\EstofariaPro\estofariapro_app\linux\flutter\generated_plugins.cmake</w:t>
      </w:r>
    </w:p>
    <w:p>
      <w:r>
        <w:t>FullName : C:\Users\ivamp\Documents\EstofariaPro\estofariapro_app\linux\flutter\generated_plugin_registrant.cc</w:t>
      </w:r>
    </w:p>
    <w:p>
      <w:r>
        <w:t>FullName : C:\Users\ivamp\Documents\EstofariaPro\estofariapro_app\linux\flutter\generated_plugin_registrant.h</w:t>
      </w:r>
    </w:p>
    <w:p>
      <w:r>
        <w:t>FullName : C:\Users\ivamp\Documents\EstofariaPro\estofariapro_app\linux\flutter\ephemeral\.plugin_symlinks</w:t>
      </w:r>
    </w:p>
    <w:p>
      <w:r>
        <w:t>FullName : C:\Users\ivamp\Documents\EstofariaPro\estofariapro_app\linux\flutter\ephemeral\.plugin_symlinks\path_provider_linux</w:t>
      </w:r>
    </w:p>
    <w:p>
      <w:r>
        <w:t>FullName : C:\Users\ivamp\Documents\EstofariaPro\estofariapro_app\linux\runner\CMakeLists.txt</w:t>
      </w:r>
    </w:p>
    <w:p>
      <w:r>
        <w:t>FullName : C:\Users\ivamp\Documents\EstofariaPro\estofariapro_app\linux\runner\main.cc</w:t>
      </w:r>
    </w:p>
    <w:p>
      <w:r>
        <w:t>FullName : C:\Users\ivamp\Documents\EstofariaPro\estofariapro_app\linux\runner\my_application.cc</w:t>
      </w:r>
    </w:p>
    <w:p>
      <w:r>
        <w:t>FullName : C:\Users\ivamp\Documents\EstofariaPro\estofariapro_app\linux\runner\my_application.h</w:t>
      </w:r>
    </w:p>
    <w:p>
      <w:r>
        <w:t>FullName : C:\Users\ivamp\Documents\EstofariaPro\estofariapro_app\macos\Flutter</w:t>
      </w:r>
    </w:p>
    <w:p>
      <w:r>
        <w:t>FullName : C:\Users\ivamp\Documents\EstofariaPro\estofariapro_app\macos\Runner</w:t>
      </w:r>
    </w:p>
    <w:p>
      <w:r>
        <w:t>FullName : C:\Users\ivamp\Documents\EstofariaPro\estofariapro_app\macos\Runner.xcodeproj</w:t>
      </w:r>
    </w:p>
    <w:p>
      <w:r>
        <w:t>FullName : C:\Users\ivamp\Documents\EstofariaPro\estofariapro_app\macos\Runner.xcworkspace</w:t>
      </w:r>
    </w:p>
    <w:p>
      <w:r>
        <w:t>FullName : C:\Users\ivamp\Documents\EstofariaPro\estofariapro_app\macos\RunnerTests</w:t>
      </w:r>
    </w:p>
    <w:p>
      <w:r>
        <w:t>FullName : C:\Users\ivamp\Documents\EstofariaPro\estofariapro_app\macos\.gitignore</w:t>
      </w:r>
    </w:p>
    <w:p>
      <w:r>
        <w:t>FullName : C:\Users\ivamp\Documents\EstofariaPro\estofariapro_app\macos\Flutter\ephemeral</w:t>
      </w:r>
    </w:p>
    <w:p>
      <w:r>
        <w:t>FullName : C:\Users\ivamp\Documents\EstofariaPro\estofariapro_app\macos\Flutter\Flutter-Debug.xcconfig</w:t>
      </w:r>
    </w:p>
    <w:p>
      <w:r>
        <w:t>FullName : C:\Users\ivamp\Documents\EstofariaPro\estofariapro_app\macos\Flutter\Flutter-Release.xcconfig</w:t>
      </w:r>
    </w:p>
    <w:p>
      <w:r>
        <w:t>FullName : C:\Users\ivamp\Documents\EstofariaPro\estofariapro_app\macos\Flutter\GeneratedPluginRegistrant.swift</w:t>
      </w:r>
    </w:p>
    <w:p>
      <w:r>
        <w:t>FullName : C:\Users\ivamp\Documents\EstofariaPro\estofariapro_app\macos\Flutter\ephemeral\Flutter-Generated.xcconfig</w:t>
      </w:r>
    </w:p>
    <w:p>
      <w:r>
        <w:t>FullName : C:\Users\ivamp\Documents\EstofariaPro\estofariapro_app\macos\Flutter\ephemeral\flutter_export_environment.sh</w:t>
      </w:r>
    </w:p>
    <w:p>
      <w:r>
        <w:t>FullName : C:\Users\ivamp\Documents\EstofariaPro\estofariapro_app\macos\Runner\Assets.xcassets</w:t>
      </w:r>
    </w:p>
    <w:p>
      <w:r>
        <w:t>FullName : C:\Users\ivamp\Documents\EstofariaPro\estofariapro_app\macos\Runner\Base.lproj</w:t>
      </w:r>
    </w:p>
    <w:p>
      <w:r>
        <w:t>FullName : C:\Users\ivamp\Documents\EstofariaPro\estofariapro_app\macos\Runner\Configs</w:t>
      </w:r>
    </w:p>
    <w:p>
      <w:r>
        <w:t>FullName : C:\Users\ivamp\Documents\EstofariaPro\estofariapro_app\macos\Runner\AppDelegate.swift</w:t>
      </w:r>
    </w:p>
    <w:p>
      <w:r>
        <w:t>FullName : C:\Users\ivamp\Documents\EstofariaPro\estofariapro_app\macos\Runner\DebugProfile.entitlements</w:t>
      </w:r>
    </w:p>
    <w:p>
      <w:r>
        <w:t>FullName : C:\Users\ivamp\Documents\EstofariaPro\estofariapro_app\macos\Runner\Info.plist</w:t>
      </w:r>
    </w:p>
    <w:p>
      <w:r>
        <w:t>FullName : C:\Users\ivamp\Documents\EstofariaPro\estofariapro_app\macos\Runner\MainFlutterWindow.swift</w:t>
      </w:r>
    </w:p>
    <w:p>
      <w:r>
        <w:t>FullName : C:\Users\ivamp\Documents\EstofariaPro\estofariapro_app\macos\Runner\Release.entitlements</w:t>
      </w:r>
    </w:p>
    <w:p>
      <w:r>
        <w:t>FullName : C:\Users\ivamp\Documents\EstofariaPro\estofariapro_app\macos\Runner\Assets.xcassets\AppIcon.appiconset</w:t>
      </w:r>
    </w:p>
    <w:p>
      <w:r>
        <w:t>FullName : C:\Users\ivamp\Documents\EstofariaPro\estofariapro_app\macos\Runner\Assets.xcassets\AppIcon.appiconset\app_icon_1024.png</w:t>
      </w:r>
    </w:p>
    <w:p>
      <w:r>
        <w:t>FullName : C:\Users\ivamp\Documents\EstofariaPro\estofariapro_app\macos\Runner\Assets.xcassets\AppIcon.appiconset\app_icon_128.png</w:t>
      </w:r>
    </w:p>
    <w:p>
      <w:r>
        <w:t>FullName : C:\Users\ivamp\Documents\EstofariaPro\estofariapro_app\macos\Runner\Assets.xcassets\AppIcon.appiconset\app_icon_16.png</w:t>
      </w:r>
    </w:p>
    <w:p>
      <w:r>
        <w:t>FullName : C:\Users\ivamp\Documents\EstofariaPro\estofariapro_app\macos\Runner\Assets.xcassets\AppIcon.appiconset\app_icon_256.png</w:t>
      </w:r>
    </w:p>
    <w:p>
      <w:r>
        <w:t>FullName : C:\Users\ivamp\Documents\EstofariaPro\estofariapro_app\macos\Runner\Assets.xcassets\AppIcon.appiconset\app_icon_32.png</w:t>
      </w:r>
    </w:p>
    <w:p>
      <w:r>
        <w:t>FullName : C:\Users\ivamp\Documents\EstofariaPro\estofariapro_app\macos\Runner\Assets.xcassets\AppIcon.appiconset\app_icon_512.png</w:t>
      </w:r>
    </w:p>
    <w:p>
      <w:r>
        <w:t>FullName : C:\Users\ivamp\Documents\EstofariaPro\estofariapro_app\macos\Runner\Assets.xcassets\AppIcon.appiconset\app_icon_64.png</w:t>
      </w:r>
    </w:p>
    <w:p>
      <w:r>
        <w:t>FullName : C:\Users\ivamp\Documents\EstofariaPro\estofariapro_app\macos\Runner\Assets.xcassets\AppIcon.appiconset\Contents.json</w:t>
      </w:r>
    </w:p>
    <w:p>
      <w:r>
        <w:t>FullName : C:\Users\ivamp\Documents\EstofariaPro\estofariapro_app\macos\Runner\Base.lproj\MainMenu.xib</w:t>
      </w:r>
    </w:p>
    <w:p>
      <w:r>
        <w:t>FullName : C:\Users\ivamp\Documents\EstofariaPro\estofariapro_app\macos\Runner\Configs\AppInfo.xcconfig</w:t>
      </w:r>
    </w:p>
    <w:p>
      <w:r>
        <w:t>FullName : C:\Users\ivamp\Documents\EstofariaPro\estofariapro_app\macos\Runner\Configs\Debug.xcconfig</w:t>
      </w:r>
    </w:p>
    <w:p>
      <w:r>
        <w:t>FullName : C:\Users\ivamp\Documents\EstofariaPro\estofariapro_app\macos\Runner\Configs\Release.xcconfig</w:t>
      </w:r>
    </w:p>
    <w:p>
      <w:r>
        <w:t>FullName : C:\Users\ivamp\Documents\EstofariaPro\estofariapro_app\macos\Runner\Configs\Warnings.xcconfig</w:t>
      </w:r>
    </w:p>
    <w:p>
      <w:r>
        <w:t>FullName : C:\Users\ivamp\Documents\EstofariaPro\estofariapro_app\macos\Runner.xcodeproj\project.xcworkspace</w:t>
      </w:r>
    </w:p>
    <w:p>
      <w:r>
        <w:t>FullName : C:\Users\ivamp\Documents\EstofariaPro\estofariapro_app\macos\Runner.xcodeproj\xcshareddata</w:t>
      </w:r>
    </w:p>
    <w:p>
      <w:r>
        <w:t>FullName : C:\Users\ivamp\Documents\EstofariaPro\estofariapro_app\macos\Runner.xcodeproj\project.pbxproj</w:t>
      </w:r>
    </w:p>
    <w:p>
      <w:r>
        <w:t>FullName : C:\Users\ivamp\Documents\EstofariaPro\estofariapro_app\macos\Runner.xcodeproj\project.xcworkspace\xcshareddata</w:t>
      </w:r>
    </w:p>
    <w:p>
      <w:r>
        <w:t>FullName : C:\Users\ivamp\Documents\EstofariaPro\estofariapro_app\macos\Runner.xcodeproj\project.xcworkspace\xcshareddata\IDEWorkspaceChecks.plist</w:t>
      </w:r>
    </w:p>
    <w:p>
      <w:r>
        <w:t>FullName : C:\Users\ivamp\Documents\EstofariaPro\estofariapro_app\macos\Runner.xcodeproj\xcshareddata\xcschemes</w:t>
      </w:r>
    </w:p>
    <w:p>
      <w:r>
        <w:t>FullName : C:\Users\ivamp\Documents\EstofariaPro\estofariapro_app\macos\Runner.xcodeproj\xcshareddata\xcschemes\Runner.xcscheme</w:t>
      </w:r>
    </w:p>
    <w:p>
      <w:r>
        <w:t>FullName : C:\Users\ivamp\Documents\EstofariaPro\estofariapro_app\macos\Runner.xcworkspace\xcshareddata</w:t>
      </w:r>
    </w:p>
    <w:p>
      <w:r>
        <w:t>FullName : C:\Users\ivamp\Documents\EstofariaPro\estofariapro_app\macos\Runner.xcworkspace\contents.xcworkspacedata</w:t>
      </w:r>
    </w:p>
    <w:p>
      <w:r>
        <w:t>FullName : C:\Users\ivamp\Documents\EstofariaPro\estofariapro_app\macos\Runner.xcworkspace\xcshareddata\IDEWorkspaceChecks.plist</w:t>
      </w:r>
    </w:p>
    <w:p>
      <w:r>
        <w:t>FullName : C:\Users\ivamp\Documents\EstofariaPro\estofariapro_app\macos\RunnerTests\RunnerTests.swift</w:t>
      </w:r>
    </w:p>
    <w:p>
      <w:r>
        <w:t>FullName : C:\Users\ivamp\Documents\EstofariaPro\estofariapro_app\test\widget_test.dart</w:t>
      </w:r>
    </w:p>
    <w:p>
      <w:r>
        <w:t>FullName : C:\Users\ivamp\Documents\EstofariaPro\estofariapro_app\web\icons</w:t>
      </w:r>
    </w:p>
    <w:p>
      <w:r>
        <w:t>FullName : C:\Users\ivamp\Documents\EstofariaPro\estofariapro_app\web\favicon.png</w:t>
      </w:r>
    </w:p>
    <w:p>
      <w:r>
        <w:t>FullName : C:\Users\ivamp\Documents\EstofariaPro\estofariapro_app\web\index.html</w:t>
      </w:r>
    </w:p>
    <w:p>
      <w:r>
        <w:t>FullName : C:\Users\ivamp\Documents\EstofariaPro\estofariapro_app\web\manifest.json</w:t>
      </w:r>
    </w:p>
    <w:p>
      <w:r>
        <w:t>FullName : C:\Users\ivamp\Documents\EstofariaPro\estofariapro_app\web\icons\Icon-192.png</w:t>
      </w:r>
    </w:p>
    <w:p>
      <w:r>
        <w:t>FullName : C:\Users\ivamp\Documents\EstofariaPro\estofariapro_app\web\icons\Icon-512.png</w:t>
      </w:r>
    </w:p>
    <w:p>
      <w:r>
        <w:t>FullName : C:\Users\ivamp\Documents\EstofariaPro\estofariapro_app\web\icons\Icon-maskable-192.png</w:t>
      </w:r>
    </w:p>
    <w:p>
      <w:r>
        <w:t>FullName : C:\Users\ivamp\Documents\EstofariaPro\estofariapro_app\web\icons\Icon-maskable-512.png</w:t>
      </w:r>
    </w:p>
    <w:p>
      <w:r>
        <w:t>FullName : C:\Users\ivamp\Documents\EstofariaPro\estofariapro_app\windows\flutter</w:t>
      </w:r>
    </w:p>
    <w:p>
      <w:r>
        <w:t>FullName : C:\Users\ivamp\Documents\EstofariaPro\estofariapro_app\windows\runner</w:t>
      </w:r>
    </w:p>
    <w:p>
      <w:r>
        <w:t>FullName : C:\Users\ivamp\Documents\EstofariaPro\estofariapro_app\windows\.gitignore</w:t>
      </w:r>
    </w:p>
    <w:p>
      <w:r>
        <w:t>FullName : C:\Users\ivamp\Documents\EstofariaPro\estofariapro_app\windows\CMakeLists.txt</w:t>
      </w:r>
    </w:p>
    <w:p>
      <w:r>
        <w:t>FullName : C:\Users\ivamp\Documents\EstofariaPro\estofariapro_app\windows\flutter\ephemeral</w:t>
      </w:r>
    </w:p>
    <w:p>
      <w:r>
        <w:t>FullName : C:\Users\ivamp\Documents\EstofariaPro\estofariapro_app\windows\flutter\CMakeLists.txt</w:t>
      </w:r>
    </w:p>
    <w:p>
      <w:r>
        <w:t>FullName : C:\Users\ivamp\Documents\EstofariaPro\estofariapro_app\windows\flutter\generated_plugins.cmake</w:t>
      </w:r>
    </w:p>
    <w:p>
      <w:r>
        <w:t>FullName : C:\Users\ivamp\Documents\EstofariaPro\estofariapro_app\windows\flutter\generated_plugin_registrant.cc</w:t>
      </w:r>
    </w:p>
    <w:p>
      <w:r>
        <w:t>FullName : C:\Users\ivamp\Documents\EstofariaPro\estofariapro_app\windows\flutter\generated_plugin_registrant.h</w:t>
      </w:r>
    </w:p>
    <w:p>
      <w:r>
        <w:t>FullName : C:\Users\ivamp\Documents\EstofariaPro\estofariapro_app\windows\flutter\ephemeral\.plugin_symlinks</w:t>
      </w:r>
    </w:p>
    <w:p>
      <w:r>
        <w:t>FullName : C:\Users\ivamp\Documents\EstofariaPro\estofariapro_app\windows\flutter\ephemeral\.plugin_symlinks\cloud_firestore</w:t>
      </w:r>
    </w:p>
    <w:p>
      <w:r>
        <w:t>FullName : C:\Users\ivamp\Documents\EstofariaPro\estofariapro_app\windows\flutter\ephemeral\.plugin_symlinks\firebase_auth</w:t>
      </w:r>
    </w:p>
    <w:p>
      <w:r>
        <w:t>FullName : C:\Users\ivamp\Documents\EstofariaPro\estofariapro_app\windows\flutter\ephemeral\.plugin_symlinks\firebase_core</w:t>
      </w:r>
    </w:p>
    <w:p>
      <w:r>
        <w:t>FullName : C:\Users\ivamp\Documents\EstofariaPro\estofariapro_app\windows\flutter\ephemeral\.plugin_symlinks\firebase_storage</w:t>
      </w:r>
    </w:p>
    <w:p>
      <w:r>
        <w:t>FullName : C:\Users\ivamp\Documents\EstofariaPro\estofariapro_app\windows\flutter\ephemeral\.plugin_symlinks\path_provider_windows</w:t>
      </w:r>
    </w:p>
    <w:p>
      <w:r>
        <w:t>FullName : C:\Users\ivamp\Documents\EstofariaPro\estofariapro_app\windows\runner\resources</w:t>
      </w:r>
    </w:p>
    <w:p>
      <w:r>
        <w:t>FullName : C:\Users\ivamp\Documents\EstofariaPro\estofariapro_app\windows\runner\CMakeLists.txt</w:t>
      </w:r>
    </w:p>
    <w:p>
      <w:r>
        <w:t>FullName : C:\Users\ivamp\Documents\EstofariaPro\estofariapro_app\windows\runner\flutter_window.cpp</w:t>
      </w:r>
    </w:p>
    <w:p>
      <w:r>
        <w:t>FullName : C:\Users\ivamp\Documents\EstofariaPro\estofariapro_app\windows\runner\flutter_window.h</w:t>
      </w:r>
    </w:p>
    <w:p>
      <w:r>
        <w:t>FullName : C:\Users\ivamp\Documents\EstofariaPro\estofariapro_app\windows\runner\main.cpp</w:t>
      </w:r>
    </w:p>
    <w:p>
      <w:r>
        <w:t>FullName : C:\Users\ivamp\Documents\EstofariaPro\estofariapro_app\windows\runner\resource.h</w:t>
      </w:r>
    </w:p>
    <w:p>
      <w:r>
        <w:t>FullName : C:\Users\ivamp\Documents\EstofariaPro\estofariapro_app\windows\runner\runner.exe.manifest</w:t>
      </w:r>
    </w:p>
    <w:p>
      <w:r>
        <w:t>FullName : C:\Users\ivamp\Documents\EstofariaPro\estofariapro_app\windows\runner\Runner.rc</w:t>
      </w:r>
    </w:p>
    <w:p>
      <w:r>
        <w:t>FullName : C:\Users\ivamp\Documents\EstofariaPro\estofariapro_app\windows\runner\utils.cpp</w:t>
      </w:r>
    </w:p>
    <w:p>
      <w:r>
        <w:t>FullName : C:\Users\ivamp\Documents\EstofariaPro\estofariapro_app\windows\runner\utils.h</w:t>
      </w:r>
    </w:p>
    <w:p>
      <w:r>
        <w:t>FullName : C:\Users\ivamp\Documents\EstofariaPro\estofariapro_app\windows\runner\win32_window.cpp</w:t>
      </w:r>
    </w:p>
    <w:p>
      <w:r>
        <w:t>FullName : C:\Users\ivamp\Documents\EstofariaPro\estofariapro_app\windows\runner\win32_window.h</w:t>
      </w:r>
    </w:p>
    <w:p>
      <w:r>
        <w:t>FullName : C:\Users\ivamp\Documents\EstofariaPro\estofariapro_app\windows\runner\resources\app_icon.ico</w:t>
      </w:r>
    </w:p>
    <w:p>
      <w:r>
        <w:br w:type="page"/>
      </w:r>
    </w:p>
    <w:p>
      <w:pPr>
        <w:pStyle w:val="Heading1"/>
      </w:pPr>
      <w:r>
        <w:t>Origem: Mapa_da_Mina_Consolidado.md</w:t>
      </w:r>
    </w:p>
    <w:p>
      <w:r>
        <w:t># Mapa da Mina — Plano System (Consolidado Integral)</w:t>
      </w:r>
    </w:p>
    <w:p>
      <w:r>
        <w:t>_Gerado automaticamente em 2025-09-18 20:58:32 UTC_</w:t>
      </w:r>
    </w:p>
    <w:p>
      <w:r>
        <w:t>## Arquivos de origem</w:t>
      </w:r>
    </w:p>
    <w:p>
      <w:r>
        <w:t>- estrutura_atual.txt</w:t>
      </w:r>
    </w:p>
    <w:p>
      <w:r>
        <w:t>---</w:t>
      </w:r>
    </w:p>
    <w:p>
      <w:r>
        <w:t>## Origem: estrutura_atual.txt</w:t>
      </w:r>
    </w:p>
    <w:p>
      <w:r>
        <w:t>FullName : C:\Users\ivamp\Documents\EstofariaPro\estofariapro_app\.dart_tool</w:t>
      </w:r>
    </w:p>
    <w:p>
      <w:r>
        <w:t>FullName : C:\Users\ivamp\Documents\EstofariaPro\estofariapro_app\.idea</w:t>
      </w:r>
    </w:p>
    <w:p>
      <w:r>
        <w:t>FullName : C:\Users\ivamp\Documents\EstofariaPro\estofariapro_app\android</w:t>
      </w:r>
    </w:p>
    <w:p>
      <w:r>
        <w:t>FullName : C:\Users\ivamp\Documents\EstofariaPro\estofariapro_app\backups</w:t>
      </w:r>
    </w:p>
    <w:p>
      <w:r>
        <w:t>FullName : C:\Users\ivamp\Documents\EstofariaPro\estofariapro_app\backups_patch_20250918_143517</w:t>
      </w:r>
    </w:p>
    <w:p>
      <w:r>
        <w:t>FullName : C:\Users\ivamp\Documents\EstofariaPro\estofariapro_app\build</w:t>
      </w:r>
    </w:p>
    <w:p>
      <w:r>
        <w:t>FullName : C:\Users\ivamp\Documents\EstofariaPro\estofariapro_app\ios</w:t>
      </w:r>
    </w:p>
    <w:p>
      <w:r>
        <w:t>FullName : C:\Users\ivamp\Documents\EstofariaPro\estofariapro_app\lib</w:t>
      </w:r>
    </w:p>
    <w:p>
      <w:r>
        <w:t>FullName : C:\Users\ivamp\Documents\EstofariaPro\estofariapro_app\linux</w:t>
      </w:r>
    </w:p>
    <w:p>
      <w:r>
        <w:t>FullName : C:\Users\ivamp\Documents\EstofariaPro\estofariapro_app\macos</w:t>
      </w:r>
    </w:p>
    <w:p>
      <w:r>
        <w:t>FullName : C:\Users\ivamp\Documents\EstofariaPro\estofariapro_app\test</w:t>
      </w:r>
    </w:p>
    <w:p>
      <w:r>
        <w:t>FullName : C:\Users\ivamp\Documents\EstofariaPro\estofariapro_app\web</w:t>
      </w:r>
    </w:p>
    <w:p>
      <w:r>
        <w:t>FullName : C:\Users\ivamp\Documents\EstofariaPro\estofariapro_app\windows</w:t>
      </w:r>
    </w:p>
    <w:p>
      <w:r>
        <w:t>FullName : C:\Users\ivamp\Documents\EstofariaPro\estofariapro_app\.flutter-plugins-dependencies</w:t>
      </w:r>
    </w:p>
    <w:p>
      <w:r>
        <w:t>FullName : C:\Users\ivamp\Documents\EstofariaPro\estofariapro_app\.gitignore</w:t>
      </w:r>
    </w:p>
    <w:p>
      <w:r>
        <w:t>FullName : C:\Users\ivamp\Documents\EstofariaPro\estofariapro_app\.metadata</w:t>
      </w:r>
    </w:p>
    <w:p>
      <w:r>
        <w:t>FullName : C:\Users\ivamp\Documents\EstofariaPro\estofariapro_app\analysis_options.yaml</w:t>
      </w:r>
    </w:p>
    <w:p>
      <w:r>
        <w:t>FullName : C:\Users\ivamp\Documents\EstofariaPro\estofariapro_app\estofariapro_app.iml</w:t>
      </w:r>
    </w:p>
    <w:p>
      <w:r>
        <w:t>FullName : C:\Users\ivamp\Documents\EstofariaPro\estofariapro_app\estrutura_atual.txt</w:t>
      </w:r>
    </w:p>
    <w:p>
      <w:r>
        <w:t>FullName : C:\Users\ivamp\Documents\EstofariaPro\estofariapro_app\firebase.json</w:t>
      </w:r>
    </w:p>
    <w:p>
      <w:r>
        <w:t>FullName : C:\Users\ivamp\Documents\EstofariaPro\estofariapro_app\pubspec.lock</w:t>
      </w:r>
    </w:p>
    <w:p>
      <w:r>
        <w:t>FullName : C:\Users\ivamp\Documents\EstofariaPro\estofariapro_app\pubspec.yaml</w:t>
      </w:r>
    </w:p>
    <w:p>
      <w:r>
        <w:t>FullName : C:\Users\ivamp\Documents\EstofariaPro\estofariapro_app\README.md</w:t>
      </w:r>
    </w:p>
    <w:p>
      <w:r>
        <w:t>FullName : C:\Users\ivamp\Documents\EstofariaPro\estofariapro_app\.dart_tool\dartpad</w:t>
      </w:r>
    </w:p>
    <w:p>
      <w:r>
        <w:t>FullName : C:\Users\ivamp\Documents\EstofariaPro\estofariapro_app\.dart_tool\package_config.json</w:t>
      </w:r>
    </w:p>
    <w:p>
      <w:r>
        <w:t>FullName : C:\Users\ivamp\Documents\EstofariaPro\estofariapro_app\.dart_tool\package_graph.json</w:t>
      </w:r>
    </w:p>
    <w:p>
      <w:r>
        <w:t>FullName : C:\Users\ivamp\Documents\EstofariaPro\estofariapro_app\.dart_tool\version</w:t>
      </w:r>
    </w:p>
    <w:p>
      <w:r>
        <w:t>FullName : C:\Users\ivamp\Documents\EstofariaPro\estofariapro_app\.dart_tool\dartpad\web_plugin_registrant.dart</w:t>
      </w:r>
    </w:p>
    <w:p>
      <w:r>
        <w:t>FullName : C:\Users\ivamp\Documents\EstofariaPro\estofariapro_app\.idea\libraries</w:t>
      </w:r>
    </w:p>
    <w:p>
      <w:r>
        <w:t>FullName : C:\Users\ivamp\Documents\EstofariaPro\estofariapro_app\.idea\runConfigurations</w:t>
      </w:r>
    </w:p>
    <w:p>
      <w:r>
        <w:t>FullName : C:\Users\ivamp\Documents\EstofariaPro\estofariapro_app\.idea\modules.xml</w:t>
      </w:r>
    </w:p>
    <w:p>
      <w:r>
        <w:t>FullName : C:\Users\ivamp\Documents\EstofariaPro\estofariapro_app\.idea\workspace.xml</w:t>
      </w:r>
    </w:p>
    <w:p>
      <w:r>
        <w:t>FullName : C:\Users\ivamp\Documents\EstofariaPro\estofariapro_app\.idea\libraries\Dart_SDK.xml</w:t>
      </w:r>
    </w:p>
    <w:p>
      <w:r>
        <w:t>FullName : C:\Users\ivamp\Documents\EstofariaPro\estofariapro_app\.idea\libraries\KotlinJavaRuntime.xml</w:t>
      </w:r>
    </w:p>
    <w:p>
      <w:r>
        <w:t>FullName : C:\Users\ivamp\Documents\EstofariaPro\estofariapro_app\.idea\runConfigurations\main_dart.xml</w:t>
      </w:r>
    </w:p>
    <w:p>
      <w:r>
        <w:t>FullName : C:\Users\ivamp\Documents\EstofariaPro\estofariapro_app\android\app</w:t>
      </w:r>
    </w:p>
    <w:p>
      <w:r>
        <w:t>FullName : C:\Users\ivamp\Documents\EstofariaPro\estofariapro_app\android\gradle</w:t>
      </w:r>
    </w:p>
    <w:p>
      <w:r>
        <w:t>FullName : C:\Users\ivamp\Documents\EstofariaPro\estofariapro_app\android\.gitignore</w:t>
      </w:r>
    </w:p>
    <w:p>
      <w:r>
        <w:t>FullName : C:\Users\ivamp\Documents\EstofariaPro\estofariapro_app\android\build.gradle.kts</w:t>
      </w:r>
    </w:p>
    <w:p>
      <w:r>
        <w:t>FullName : C:\Users\ivamp\Documents\EstofariaPro\estofariapro_app\android\estofariapro_app_android.iml</w:t>
      </w:r>
    </w:p>
    <w:p>
      <w:r>
        <w:t>FullName : C:\Users\ivamp\Documents\EstofariaPro\estofariapro_app\android\gradle.properties</w:t>
      </w:r>
    </w:p>
    <w:p>
      <w:r>
        <w:t>FullName : C:\Users\ivamp\Documents\EstofariaPro\estofariapro_app\android\gradlew</w:t>
      </w:r>
    </w:p>
    <w:p>
      <w:r>
        <w:t>FullName : C:\Users\ivamp\Documents\EstofariaPro\estofariapro_app\android\gradlew.bat</w:t>
      </w:r>
    </w:p>
    <w:p>
      <w:r>
        <w:t>FullName : C:\Users\ivamp\Documents\EstofariaPro\estofariapro_app\android\local.properties</w:t>
      </w:r>
    </w:p>
    <w:p>
      <w:r>
        <w:t>FullName : C:\Users\ivamp\Documents\EstofariaPro\estofariapro_app\android\settings.gradle.kts</w:t>
      </w:r>
    </w:p>
    <w:p>
      <w:r>
        <w:t>FullName : C:\Users\ivamp\Documents\EstofariaPro\estofariapro_app\android\app\src</w:t>
      </w:r>
    </w:p>
    <w:p>
      <w:r>
        <w:t>FullName : C:\Users\ivamp\Documents\EstofariaPro\estofariapro_app\android\app\build.gradle.kts</w:t>
      </w:r>
    </w:p>
    <w:p>
      <w:r>
        <w:t>FullName : C:\Users\ivamp\Documents\EstofariaPro\estofariapro_app\android\app\google-services.json</w:t>
      </w:r>
    </w:p>
    <w:p>
      <w:r>
        <w:t>FullName : C:\Users\ivamp\Documents\EstofariaPro\estofariapro_app\android\app\src\debug</w:t>
      </w:r>
    </w:p>
    <w:p>
      <w:r>
        <w:t>FullName : C:\Users\ivamp\Documents\EstofariaPro\estofariapro_app\android\app\src\main</w:t>
      </w:r>
    </w:p>
    <w:p>
      <w:r>
        <w:t>FullName : C:\Users\ivamp\Documents\EstofariaPro\estofariapro_app\android\app\src\profile</w:t>
      </w:r>
    </w:p>
    <w:p>
      <w:r>
        <w:t>FullName : C:\Users\ivamp\Documents\EstofariaPro\estofariapro_app\android\app\src\debug\AndroidManifest.xml</w:t>
      </w:r>
    </w:p>
    <w:p>
      <w:r>
        <w:t>FullName : C:\Users\ivamp\Documents\EstofariaPro\estofariapro_app\android\app\src\main\java</w:t>
      </w:r>
    </w:p>
    <w:p>
      <w:r>
        <w:t>FullName : C:\Users\ivamp\Documents\EstofariaPro\estofariapro_app\android\app\src\main\kotlin</w:t>
      </w:r>
    </w:p>
    <w:p>
      <w:r>
        <w:t>FullName : C:\Users\ivamp\Documents\EstofariaPro\estofariapro_app\android\app\src\main\res</w:t>
      </w:r>
    </w:p>
    <w:p>
      <w:r>
        <w:t>FullName : C:\Users\ivamp\Documents\EstofariaPro\estofariapro_app\android\app\src\main\AndroidManifest.xml</w:t>
      </w:r>
    </w:p>
    <w:p>
      <w:r>
        <w:t>FullName : C:\Users\ivamp\Documents\EstofariaPro\estofariapro_app\android\app\src\main\java\io</w:t>
      </w:r>
    </w:p>
    <w:p>
      <w:r>
        <w:t>FullName : C:\Users\ivamp\Documents\EstofariaPro\estofariapro_app\android\app\src\main\java\io\flutter</w:t>
      </w:r>
    </w:p>
    <w:p>
      <w:r>
        <w:t>FullName : C:\Users\ivamp\Documents\EstofariaPro\estofariapro_app\android\app\src\main\java\io\flutter\plugins</w:t>
      </w:r>
    </w:p>
    <w:p>
      <w:r>
        <w:t>FullName : C:\Users\ivamp\Documents\EstofariaPro\estofariapro_app\android\app\src\main\java\io\flutter\plugins\GeneratedPluginRegistrant.java</w:t>
      </w:r>
    </w:p>
    <w:p>
      <w:r>
        <w:t>FullName : C:\Users\ivamp\Documents\EstofariaPro\estofariapro_app\android\app\src\main\kotlin\com</w:t>
      </w:r>
    </w:p>
    <w:p>
      <w:r>
        <w:t>FullName : C:\Users\ivamp\Documents\EstofariaPro\estofariapro_app\android\app\src\main\kotlin\com\example</w:t>
      </w:r>
    </w:p>
    <w:p>
      <w:r>
        <w:t>FullName : C:\Users\ivamp\Documents\EstofariaPro\estofariapro_app\android\app\src\main\kotlin\com\example\estofariapro_app</w:t>
      </w:r>
    </w:p>
    <w:p>
      <w:r>
        <w:t>FullName : C:\Users\ivamp\Documents\EstofariaPro\estofariapro_app\android\app\src\main\kotlin\com\example\estofariapro_app\MainActivity.kt</w:t>
      </w:r>
    </w:p>
    <w:p>
      <w:r>
        <w:t>FullName : C:\Users\ivamp\Documents\EstofariaPro\estofariapro_app\android\app\src\main\res\drawable</w:t>
      </w:r>
    </w:p>
    <w:p>
      <w:r>
        <w:t>FullName : C:\Users\ivamp\Documents\EstofariaPro\estofariapro_app\android\app\src\main\res\drawable-v21</w:t>
      </w:r>
    </w:p>
    <w:p>
      <w:r>
        <w:t>FullName : C:\Users\ivamp\Documents\EstofariaPro\estofariapro_app\android\app\src\main\res\mipmap-hdpi</w:t>
      </w:r>
    </w:p>
    <w:p>
      <w:r>
        <w:t>FullName : C:\Users\ivamp\Documents\EstofariaPro\estofariapro_app\android\app\src\main\res\mipmap-mdpi</w:t>
      </w:r>
    </w:p>
    <w:p>
      <w:r>
        <w:t>FullName : C:\Users\ivamp\Documents\EstofariaPro\estofariapro_app\android\app\src\main\res\mipmap-xhdpi</w:t>
      </w:r>
    </w:p>
    <w:p>
      <w:r>
        <w:t>FullName : C:\Users\ivamp\Documents\EstofariaPro\estofariapro_app\android\app\src\main\res\mipmap-xxhdpi</w:t>
      </w:r>
    </w:p>
    <w:p>
      <w:r>
        <w:t>FullName : C:\Users\ivamp\Documents\EstofariaPro\estofariapro_app\android\app\src\main\res\mipmap-xxxhdpi</w:t>
      </w:r>
    </w:p>
    <w:p>
      <w:r>
        <w:t>FullName : C:\Users\ivamp\Documents\EstofariaPro\estofariapro_app\android\app\src\main\res\values</w:t>
      </w:r>
    </w:p>
    <w:p>
      <w:r>
        <w:t>FullName : C:\Users\ivamp\Documents\EstofariaPro\estofariapro_app\android\app\src\main\res\values-night</w:t>
      </w:r>
    </w:p>
    <w:p>
      <w:r>
        <w:t>FullName : C:\Users\ivamp\Documents\EstofariaPro\estofariapro_app\android\app\src\main\res\drawable\launch_background.xml</w:t>
      </w:r>
    </w:p>
    <w:p>
      <w:r>
        <w:t>FullName : C:\Users\ivamp\Documents\EstofariaPro\estofariapro_app\android\app\src\main\res\drawable-v21\launch_background.xml</w:t>
      </w:r>
    </w:p>
    <w:p>
      <w:r>
        <w:t>FullName : C:\Users\ivamp\Documents\EstofariaPro\estofariapro_app\android\app\src\main\res\mipmap-hdpi\ic_launcher.png</w:t>
      </w:r>
    </w:p>
    <w:p>
      <w:r>
        <w:t>FullName : C:\Users\ivamp\Documents\EstofariaPro\estofariapro_app\android\app\src\main\res\mipmap-mdpi\ic_launcher.png</w:t>
      </w:r>
    </w:p>
    <w:p>
      <w:r>
        <w:t>FullName : C:\Users\ivamp\Documents\EstofariaPro\estofariapro_app\android\app\src\main\res\mipmap-xhdpi\ic_launcher.png</w:t>
      </w:r>
    </w:p>
    <w:p>
      <w:r>
        <w:t>FullName : C:\Users\ivamp\Documents\EstofariaPro\estofariapro_app\android\app\src\main\res\mipmap-xxhdpi\ic_launcher.png</w:t>
      </w:r>
    </w:p>
    <w:p>
      <w:r>
        <w:t>FullName : C:\Users\ivamp\Documents\EstofariaPro\estofariapro_app\android\app\src\main\res\mipmap-xxxhdpi\ic_launcher.png</w:t>
      </w:r>
    </w:p>
    <w:p>
      <w:r>
        <w:t>FullName : C:\Users\ivamp\Documents\EstofariaPro\estofariapro_app\android\app\src\main\res\values\styles.xml</w:t>
      </w:r>
    </w:p>
    <w:p>
      <w:r>
        <w:t>FullName : C:\Users\ivamp\Documents\EstofariaPro\estofariapro_app\android\app\src\main\res\values-night\styles.xml</w:t>
      </w:r>
    </w:p>
    <w:p>
      <w:r>
        <w:t>FullName : C:\Users\ivamp\Documents\EstofariaPro\estofariapro_app\android\app\src\profile\AndroidManifest.xml</w:t>
      </w:r>
    </w:p>
    <w:p>
      <w:r>
        <w:t>FullName : C:\Users\ivamp\Documents\EstofariaPro\estofariapro_app\android\gradle\wrapper</w:t>
      </w:r>
    </w:p>
    <w:p>
      <w:r>
        <w:t>FullName : C:\Users\ivamp\Documents\EstofariaPro\estofariapro_app\android\gradle\wrapper\gradle-wrapper.jar</w:t>
      </w:r>
    </w:p>
    <w:p>
      <w:r>
        <w:t>FullName : C:\Users\ivamp\Documents\EstofariaPro\estofariapro_app\android\gradle\wrapper\gradle-wrapper.properties</w:t>
      </w:r>
    </w:p>
    <w:p>
      <w:r>
        <w:t>FullName : C:\Users\ivamp\Documents\EstofariaPro\estofariapro_app\backups\register_screen_backup_20250918_152421.dart</w:t>
      </w:r>
    </w:p>
    <w:p>
      <w:r>
        <w:t>FullName : C:\Users\ivamp\Documents\EstofariaPro\estofariapro_app\backups_patch_20250918_143517\register_screen.dart</w:t>
      </w:r>
    </w:p>
    <w:p>
      <w:r>
        <w:t>FullName : C:\Users\ivamp\Documents\EstofariaPro\estofariapro_app\backups_patch_20250918_143517\user_model.dart</w:t>
      </w:r>
    </w:p>
    <w:p>
      <w:r>
        <w:t>FullName : C:\Users\ivamp\Documents\EstofariaPro\estofariapro_app\backups_patch_20250918_143517\user_repository.dart</w:t>
      </w:r>
    </w:p>
    <w:p>
      <w:r>
        <w:t>FullName : C:\Users\ivamp\Documents\EstofariaPro\estofariapro_app\build\d7e7186546c9c7479e79c485ab1c944b</w:t>
      </w:r>
    </w:p>
    <w:p>
      <w:r>
        <w:t>FullName : C:\Users\ivamp\Documents\EstofariaPro\estofariapro_app\build\flutter_assets</w:t>
      </w:r>
    </w:p>
    <w:p>
      <w:r>
        <w:t>FullName : C:\Users\ivamp\Documents\EstofariaPro\estofariapro_app\build\b9dbe592fc2ae558329e0a126bb30b5a.cache.dill.track.dill</w:t>
      </w:r>
    </w:p>
    <w:p>
      <w:r>
        <w:t>FullName : C:\Users\ivamp\Documents\EstofariaPro\estofariapro_app\build\d7e7186546c9c7479e79c485ab1c944b\gen_dart_plugin_registrant.stamp</w:t>
      </w:r>
    </w:p>
    <w:p>
      <w:r>
        <w:t>FullName : C:\Users\ivamp\Documents\EstofariaPro\estofariapro_app\build\d7e7186546c9c7479e79c485ab1c944b\gen_localizations.stamp</w:t>
      </w:r>
    </w:p>
    <w:p>
      <w:r>
        <w:t>FullName : C:\Users\ivamp\Documents\EstofariaPro\estofariapro_app\build\d7e7186546c9c7479e79c485ab1c944b\_composite.stamp</w:t>
      </w:r>
    </w:p>
    <w:p>
      <w:r>
        <w:t>FullName : C:\Users\ivamp\Documents\EstofariaPro\estofariapro_app\build\flutter_assets\fonts</w:t>
      </w:r>
    </w:p>
    <w:p>
      <w:r>
        <w:t>FullName : C:\Users\ivamp\Documents\EstofariaPro\estofariapro_app\build\flutter_assets\packages</w:t>
      </w:r>
    </w:p>
    <w:p>
      <w:r>
        <w:t>FullName : C:\Users\ivamp\Documents\EstofariaPro\estofariapro_app\build\flutter_assets\shaders</w:t>
      </w:r>
    </w:p>
    <w:p>
      <w:r>
        <w:t>FullName : C:\Users\ivamp\Documents\EstofariaPro\estofariapro_app\build\flutter_assets\AssetManifest.bin</w:t>
      </w:r>
    </w:p>
    <w:p>
      <w:r>
        <w:t>FullName : C:\Users\ivamp\Documents\EstofariaPro\estofariapro_app\build\flutter_assets\AssetManifest.bin.json</w:t>
      </w:r>
    </w:p>
    <w:p>
      <w:r>
        <w:t>FullName : C:\Users\ivamp\Documents\EstofariaPro\estofariapro_app\build\flutter_assets\AssetManifest.json</w:t>
      </w:r>
    </w:p>
    <w:p>
      <w:r>
        <w:t>FullName : C:\Users\ivamp\Documents\EstofariaPro\estofariapro_app\build\flutter_assets\FontManifest.json</w:t>
      </w:r>
    </w:p>
    <w:p>
      <w:r>
        <w:t>FullName : C:\Users\ivamp\Documents\EstofariaPro\estofariapro_app\build\flutter_assets\NOTICES</w:t>
      </w:r>
    </w:p>
    <w:p>
      <w:r>
        <w:t>FullName : C:\Users\ivamp\Documents\EstofariaPro\estofariapro_app\build\flutter_assets\fonts\MaterialIcons-Regular.otf</w:t>
      </w:r>
    </w:p>
    <w:p>
      <w:r>
        <w:t>FullName : C:\Users\ivamp\Documents\EstofariaPro\estofariapro_app\build\flutter_assets\packages\cupertino_icons</w:t>
      </w:r>
    </w:p>
    <w:p>
      <w:r>
        <w:t>FullName : C:\Users\ivamp\Documents\EstofariaPro\estofariapro_app\build\flutter_assets\packages\cupertino_icons\assets</w:t>
      </w:r>
    </w:p>
    <w:p>
      <w:r>
        <w:t>FullName : C:\Users\ivamp\Documents\EstofariaPro\estofariapro_app\build\flutter_assets\packages\cupertino_icons\assets\CupertinoIcons.ttf</w:t>
      </w:r>
    </w:p>
    <w:p>
      <w:r>
        <w:t>FullName : C:\Users\ivamp\Documents\EstofariaPro\estofariapro_app\build\flutter_assets\shaders\ink_sparkle.frag</w:t>
      </w:r>
    </w:p>
    <w:p>
      <w:r>
        <w:t>FullName : C:\Users\ivamp\Documents\EstofariaPro\estofariapro_app\ios\Flutter</w:t>
      </w:r>
    </w:p>
    <w:p>
      <w:r>
        <w:t>FullName : C:\Users\ivamp\Documents\EstofariaPro\estofariapro_app\ios\Runner</w:t>
      </w:r>
    </w:p>
    <w:p>
      <w:r>
        <w:t>FullName : C:\Users\ivamp\Documents\EstofariaPro\estofariapro_app\ios\Runner.xcodeproj</w:t>
      </w:r>
    </w:p>
    <w:p>
      <w:r>
        <w:t>FullName : C:\Users\ivamp\Documents\EstofariaPro\estofariapro_app\ios\Runner.xcworkspace</w:t>
      </w:r>
    </w:p>
    <w:p>
      <w:r>
        <w:t>FullName : C:\Users\ivamp\Documents\EstofariaPro\estofariapro_app\ios\RunnerTests</w:t>
      </w:r>
    </w:p>
    <w:p>
      <w:r>
        <w:t>FullName : C:\Users\ivamp\Documents\EstofariaPro\estofariapro_app\ios\.gitignore</w:t>
      </w:r>
    </w:p>
    <w:p>
      <w:r>
        <w:t>FullName : C:\Users\ivamp\Documents\EstofariaPro\estofariapro_app\ios\Flutter\ephemeral</w:t>
      </w:r>
    </w:p>
    <w:p>
      <w:r>
        <w:t>FullName : C:\Users\ivamp\Documents\EstofariaPro\estofariapro_app\ios\Flutter\AppFrameworkInfo.plist</w:t>
      </w:r>
    </w:p>
    <w:p>
      <w:r>
        <w:t>FullName : C:\Users\ivamp\Documents\EstofariaPro\estofariapro_app\ios\Flutter\Debug.xcconfig</w:t>
      </w:r>
    </w:p>
    <w:p>
      <w:r>
        <w:t>FullName : C:\Users\ivamp\Documents\EstofariaPro\estofariapro_app\ios\Flutter\flutter_export_environment.sh</w:t>
      </w:r>
    </w:p>
    <w:p>
      <w:r>
        <w:t>FullName : C:\Users\ivamp\Documents\EstofariaPro\estofariapro_app\ios\Flutter\Generated.xcconfig</w:t>
      </w:r>
    </w:p>
    <w:p>
      <w:r>
        <w:t>FullName : C:\Users\ivamp\Documents\EstofariaPro\estofariapro_app\ios\Flutter\Release.xcconfig</w:t>
      </w:r>
    </w:p>
    <w:p>
      <w:r>
        <w:t>FullName : C:\Users\ivamp\Documents\EstofariaPro\estofariapro_app\ios\Flutter\ephemeral\flutter_lldbinit</w:t>
      </w:r>
    </w:p>
    <w:p>
      <w:r>
        <w:t>FullName : C:\Users\ivamp\Documents\EstofariaPro\estofariapro_app\ios\Flutter\ephemeral\flutter_lldb_helper.py</w:t>
      </w:r>
    </w:p>
    <w:p>
      <w:r>
        <w:t>FullName : C:\Users\ivamp\Documents\EstofariaPro\estofariapro_app\ios\Runner\Assets.xcassets</w:t>
      </w:r>
    </w:p>
    <w:p>
      <w:r>
        <w:t>FullName : C:\Users\ivamp\Documents\EstofariaPro\estofariapro_app\ios\Runner\Base.lproj</w:t>
      </w:r>
    </w:p>
    <w:p>
      <w:r>
        <w:t>FullName : C:\Users\ivamp\Documents\EstofariaPro\estofariapro_app\ios\Runner\AppDelegate.swift</w:t>
      </w:r>
    </w:p>
    <w:p>
      <w:r>
        <w:t>FullName : C:\Users\ivamp\Documents\EstofariaPro\estofariapro_app\ios\Runner\GeneratedPluginRegistrant.h</w:t>
      </w:r>
    </w:p>
    <w:p>
      <w:r>
        <w:t>FullName : C:\Users\ivamp\Documents\EstofariaPro\estofariapro_app\ios\Runner\GeneratedPluginRegistrant.m</w:t>
      </w:r>
    </w:p>
    <w:p>
      <w:r>
        <w:t>FullName : C:\Users\ivamp\Documents\EstofariaPro\estofariapro_app\ios\Runner\Info.plist</w:t>
      </w:r>
    </w:p>
    <w:p>
      <w:r>
        <w:t>FullName : C:\Users\ivamp\Documents\EstofariaPro\estofariapro_app\ios\Runner\Runner-Bridging-Header.h</w:t>
      </w:r>
    </w:p>
    <w:p>
      <w:r>
        <w:t>FullName : C:\Users\ivamp\Documents\EstofariaPro\estofariapro_app\ios\Runner\Assets.xcassets\AppIcon.appiconset</w:t>
      </w:r>
    </w:p>
    <w:p>
      <w:r>
        <w:t>FullName : C:\Users\ivamp\Documents\EstofariaPro\estofariapro_app\ios\Runner\Assets.xcassets\LaunchImage.imageset</w:t>
      </w:r>
    </w:p>
    <w:p>
      <w:r>
        <w:t>FullName : C:\Users\ivamp\Documents\EstofariaPro\estofariapro_app\ios\Runner\Assets.xcassets\AppIcon.appiconset\Contents.json</w:t>
      </w:r>
    </w:p>
    <w:p>
      <w:r>
        <w:t>FullName : C:\Users\ivamp\Documents\EstofariaPro\estofariapro_app\ios\Runner\Assets.xcassets\AppIcon.appiconset\Icon-App-1024x1024@1x.png</w:t>
      </w:r>
    </w:p>
    <w:p>
      <w:r>
        <w:t>FullName : C:\Users\ivamp\Documents\EstofariaPro\estofariapro_app\ios\Runner\Assets.xcassets\AppIcon.appiconset\Icon-App-20x20@1x.png</w:t>
      </w:r>
    </w:p>
    <w:p>
      <w:r>
        <w:t>FullName : C:\Users\ivamp\Documents\EstofariaPro\estofariapro_app\ios\Runner\Assets.xcassets\AppIcon.appiconset\Icon-App-20x20@2x.png</w:t>
      </w:r>
    </w:p>
    <w:p>
      <w:r>
        <w:t>FullName : C:\Users\ivamp\Documents\EstofariaPro\estofariapro_app\ios\Runner\Assets.xcassets\AppIcon.appiconset\Icon-App-20x20@3x.png</w:t>
      </w:r>
    </w:p>
    <w:p>
      <w:r>
        <w:t>FullName : C:\Users\ivamp\Documents\EstofariaPro\estofariapro_app\ios\Runner\Assets.xcassets\AppIcon.appiconset\Icon-App-29x29@1x.png</w:t>
      </w:r>
    </w:p>
    <w:p>
      <w:r>
        <w:t>FullName : C:\Users\ivamp\Documents\EstofariaPro\estofariapro_app\ios\Runner\Assets.xcassets\AppIcon.appiconset\Icon-App-29x29@2x.png</w:t>
      </w:r>
    </w:p>
    <w:p>
      <w:r>
        <w:t>FullName : C:\Users\ivamp\Documents\EstofariaPro\estofariapro_app\ios\Runner\Assets.xcassets\AppIcon.appiconset\Icon-App-29x29@3x.png</w:t>
      </w:r>
    </w:p>
    <w:p>
      <w:r>
        <w:t>FullName : C:\Users\ivamp\Documents\EstofariaPro\estofariapro_app\ios\Runner\Assets.xcassets\AppIcon.appiconset\Icon-App-40x40@1x.png</w:t>
      </w:r>
    </w:p>
    <w:p>
      <w:r>
        <w:t>FullName : C:\Users\ivamp\Documents\EstofariaPro\estofariapro_app\ios\Runner\Assets.xcassets\AppIcon.appiconset\Icon-App-40x40@2x.png</w:t>
      </w:r>
    </w:p>
    <w:p>
      <w:r>
        <w:t>FullName : C:\Users\ivamp\Documents\EstofariaPro\estofariapro_app\ios\Runner\Assets.xcassets\AppIcon.appiconset\Icon-App-40x40@3x.png</w:t>
      </w:r>
    </w:p>
    <w:p>
      <w:r>
        <w:t>FullName : C:\Users\ivamp\Documents\EstofariaPro\estofariapro_app\ios\Runner\Assets.xcassets\AppIcon.appiconset\Icon-App-60x60@2x.png</w:t>
      </w:r>
    </w:p>
    <w:p>
      <w:r>
        <w:t>FullName : C:\Users\ivamp\Documents\EstofariaPro\estofariapro_app\ios\Runner\Assets.xcassets\AppIcon.appiconset\Icon-App-60x60@3x.png</w:t>
      </w:r>
    </w:p>
    <w:p>
      <w:r>
        <w:t>FullName : C:\Users\ivamp\Documents\EstofariaPro\estofariapro_app\ios\Runner\Assets.xcassets\AppIcon.appiconset\Icon-App-76x76@1x.png</w:t>
      </w:r>
    </w:p>
    <w:p>
      <w:r>
        <w:t>FullName : C:\Users\ivamp\Documents\EstofariaPro\estofariapro_app\ios\Runner\Assets.xcassets\AppIcon.appiconset\Icon-App-76x76@2x.png</w:t>
      </w:r>
    </w:p>
    <w:p>
      <w:r>
        <w:t>FullName : C:\Users\ivamp\Documents\EstofariaPro\estofariapro_app\ios\Runner\Assets.xcassets\AppIcon.appiconset\Icon-App-83.5x83.5@2x.png</w:t>
      </w:r>
    </w:p>
    <w:p>
      <w:r>
        <w:t>FullName : C:\Users\ivamp\Documents\EstofariaPro\estofariapro_app\ios\Runner\Assets.xcassets\LaunchImage.imageset\Contents.json</w:t>
      </w:r>
    </w:p>
    <w:p>
      <w:r>
        <w:t>FullName : C:\Users\ivamp\Documents\EstofariaPro\estofariapro_app\ios\Runner\Assets.xcassets\LaunchImage.imageset\LaunchImage.png</w:t>
      </w:r>
    </w:p>
    <w:p>
      <w:r>
        <w:t>FullName : C:\Users\ivamp\Documents\EstofariaPro\estofariapro_app\ios\Runner\Assets.xcassets\LaunchImage.imageset\LaunchImage@2x.png</w:t>
      </w:r>
    </w:p>
    <w:p>
      <w:r>
        <w:t>FullName : C:\Users\ivamp\Documents\EstofariaPro\estofariapro_app\ios\Runner\Assets.xcassets\LaunchImage.imageset\LaunchImage@3x.png</w:t>
      </w:r>
    </w:p>
    <w:p>
      <w:r>
        <w:t>FullName : C:\Users\ivamp\Documents\EstofariaPro\estofariapro_app\ios\Runner\Assets.xcassets\LaunchImage.imageset\README.md</w:t>
      </w:r>
    </w:p>
    <w:p>
      <w:r>
        <w:t>FullName : C:\Users\ivamp\Documents\EstofariaPro\estofariapro_app\ios\Runner\Base.lproj\LaunchScreen.storyboard</w:t>
      </w:r>
    </w:p>
    <w:p>
      <w:r>
        <w:t>FullName : C:\Users\ivamp\Documents\EstofariaPro\estofariapro_app\ios\Runner\Base.lproj\Main.storyboard</w:t>
      </w:r>
    </w:p>
    <w:p>
      <w:r>
        <w:t>FullName : C:\Users\ivamp\Documents\EstofariaPro\estofariapro_app\ios\Runner.xcodeproj\project.xcworkspace</w:t>
      </w:r>
    </w:p>
    <w:p>
      <w:r>
        <w:t>FullName : C:\Users\ivamp\Documents\EstofariaPro\estofariapro_app\ios\Runner.xcodeproj\xcshareddata</w:t>
      </w:r>
    </w:p>
    <w:p>
      <w:r>
        <w:t>FullName : C:\Users\ivamp\Documents\EstofariaPro\estofariapro_app\ios\Runner.xcodeproj\project.pbxproj</w:t>
      </w:r>
    </w:p>
    <w:p>
      <w:r>
        <w:t>FullName : C:\Users\ivamp\Documents\EstofariaPro\estofariapro_app\ios\Runner.xcodeproj\project.xcworkspace\xcshareddata</w:t>
      </w:r>
    </w:p>
    <w:p>
      <w:r>
        <w:t>FullName : C:\Users\ivamp\Documents\EstofariaPro\estofariapro_app\ios\Runner.xcodeproj\project.xcworkspace\contents.xcworkspacedata</w:t>
      </w:r>
    </w:p>
    <w:p>
      <w:r>
        <w:t>FullName : C:\Users\ivamp\Documents\EstofariaPro\estofariapro_app\ios\Runner.xcodeproj\project.xcworkspace\xcshareddata\IDEWorkspaceChecks.plist</w:t>
      </w:r>
    </w:p>
    <w:p>
      <w:r>
        <w:t>FullName : C:\Users\ivamp\Documents\EstofariaPro\estofariapro_app\ios\Runner.xcodeproj\project.xcworkspace\xcshareddata\WorkspaceSettings.xcsettings</w:t>
      </w:r>
    </w:p>
    <w:p>
      <w:r>
        <w:t>FullName : C:\Users\ivamp\Documents\EstofariaPro\estofariapro_app\ios\Runner.xcodeproj\xcshareddata\xcschemes</w:t>
      </w:r>
    </w:p>
    <w:p>
      <w:r>
        <w:t>FullName : C:\Users\ivamp\Documents\EstofariaPro\estofariapro_app\ios\Runner.xcodeproj\xcshareddata\xcschemes\Runner.xcscheme</w:t>
      </w:r>
    </w:p>
    <w:p>
      <w:r>
        <w:t>FullName : C:\Users\ivamp\Documents\EstofariaPro\estofariapro_app\ios\Runner.xcworkspace\xcshareddata</w:t>
      </w:r>
    </w:p>
    <w:p>
      <w:r>
        <w:t>FullName : C:\Users\ivamp\Documents\EstofariaPro\estofariapro_app\ios\Runner.xcworkspace\contents.xcworkspacedata</w:t>
      </w:r>
    </w:p>
    <w:p>
      <w:r>
        <w:t>FullName : C:\Users\ivamp\Documents\EstofariaPro\estofariapro_app\ios\Runner.xcworkspace\xcshareddata\IDEWorkspaceChecks.plist</w:t>
      </w:r>
    </w:p>
    <w:p>
      <w:r>
        <w:t>FullName : C:\Users\ivamp\Documents\EstofariaPro\estofariapro_app\ios\Runner.xcworkspace\xcshareddata\WorkspaceSettings.xcsettings</w:t>
      </w:r>
    </w:p>
    <w:p>
      <w:r>
        <w:t>FullName : C:\Users\ivamp\Documents\EstofariaPro\estofariapro_app\ios\RunnerTests\RunnerTests.swift</w:t>
      </w:r>
    </w:p>
    <w:p>
      <w:r>
        <w:t>FullName : C:\Users\ivamp\Documents\EstofariaPro\estofariapro_app\lib\core</w:t>
      </w:r>
    </w:p>
    <w:p>
      <w:r>
        <w:t>FullName : C:\Users\ivamp\Documents\EstofariaPro\estofariapro_app\lib\data</w:t>
      </w:r>
    </w:p>
    <w:p>
      <w:r>
        <w:t>FullName : C:\Users\ivamp\Documents\EstofariaPro\estofariapro_app\lib\data_tmp</w:t>
      </w:r>
    </w:p>
    <w:p>
      <w:r>
        <w:t>FullName : C:\Users\ivamp\Documents\EstofariaPro\estofariapro_app\lib\features</w:t>
      </w:r>
    </w:p>
    <w:p>
      <w:r>
        <w:t>FullName : C:\Users\ivamp\Documents\EstofariaPro\estofariapro_app\lib\presentation</w:t>
      </w:r>
    </w:p>
    <w:p>
      <w:r>
        <w:t>FullName : C:\Users\ivamp\Documents\EstofariaPro\estofariapro_app\lib\shared</w:t>
      </w:r>
    </w:p>
    <w:p>
      <w:r>
        <w:t>FullName : C:\Users\ivamp\Documents\EstofariaPro\estofariapro_app\lib\state</w:t>
      </w:r>
    </w:p>
    <w:p>
      <w:r>
        <w:t>FullName : C:\Users\ivamp\Documents\EstofariaPro\estofariapro_app\lib\firebase_options.dart</w:t>
      </w:r>
    </w:p>
    <w:p>
      <w:r>
        <w:t>FullName : C:\Users\ivamp\Documents\EstofariaPro\estofariapro_app\lib\main.dart</w:t>
      </w:r>
    </w:p>
    <w:p>
      <w:r>
        <w:t>FullName : C:\Users\ivamp\Documents\EstofariaPro\estofariapro_app\lib\core\config</w:t>
      </w:r>
    </w:p>
    <w:p>
      <w:r>
        <w:t>FullName : C:\Users\ivamp\Documents\EstofariaPro\estofariapro_app\lib\core\services</w:t>
      </w:r>
    </w:p>
    <w:p>
      <w:r>
        <w:t>FullName : C:\Users\ivamp\Documents\EstofariaPro\estofariapro_app\lib\core\theme</w:t>
      </w:r>
    </w:p>
    <w:p>
      <w:r>
        <w:t>FullName : C:\Users\ivamp\Documents\EstofariaPro\estofariapro_app\lib\core\utils</w:t>
      </w:r>
    </w:p>
    <w:p>
      <w:r>
        <w:t>FullName : C:\Users\ivamp\Documents\EstofariaPro\estofariapro_app\lib\core\config\constants</w:t>
      </w:r>
    </w:p>
    <w:p>
      <w:r>
        <w:t>FullName : C:\Users\ivamp\Documents\EstofariaPro\estofariapro_app\lib\core\config\app_router.dart</w:t>
      </w:r>
    </w:p>
    <w:p>
      <w:r>
        <w:t>FullName : C:\Users\ivamp\Documents\EstofariaPro\estofariapro_app\lib\core\config\app_theme.dart</w:t>
      </w:r>
    </w:p>
    <w:p>
      <w:r>
        <w:t>FullName : C:\Users\ivamp\Documents\EstofariaPro\estofariapro_app\lib\core\config\firebase_options.dart</w:t>
      </w:r>
    </w:p>
    <w:p>
      <w:r>
        <w:t>FullName : C:\Users\ivamp\Documents\EstofariaPro\estofariapro_app\lib\core\config\constants\assets.dart</w:t>
      </w:r>
    </w:p>
    <w:p>
      <w:r>
        <w:t>FullName : C:\Users\ivamp\Documents\EstofariaPro\estofariapro_app\lib\core\config\constants\colors.dart</w:t>
      </w:r>
    </w:p>
    <w:p>
      <w:r>
        <w:t>FullName : C:\Users\ivamp\Documents\EstofariaPro\estofariapro_app\lib\core\config\constants\strings.dart</w:t>
      </w:r>
    </w:p>
    <w:p>
      <w:r>
        <w:t>FullName : C:\Users\ivamp\Documents\EstofariaPro\estofariapro_app\lib\core\services\auth_service.dart</w:t>
      </w:r>
    </w:p>
    <w:p>
      <w:r>
        <w:t>FullName : C:\Users\ivamp\Documents\EstofariaPro\estofariapro_app\lib\core\theme\app_gradients.dart</w:t>
      </w:r>
    </w:p>
    <w:p>
      <w:r>
        <w:t>FullName : C:\Users\ivamp\Documents\EstofariaPro\estofariapro_app\lib\core\theme\app_theme.dart</w:t>
      </w:r>
    </w:p>
    <w:p>
      <w:r>
        <w:t>FullName : C:\Users\ivamp\Documents\EstofariaPro\estofariapro_app\lib\core\theme\color_schemes.dart</w:t>
      </w:r>
    </w:p>
    <w:p>
      <w:r>
        <w:t>FullName : C:\Users\ivamp\Documents\EstofariaPro\estofariapro_app\lib\core\utils\formatters.dart</w:t>
      </w:r>
    </w:p>
    <w:p>
      <w:r>
        <w:t>FullName : C:\Users\ivamp\Documents\EstofariaPro\estofariapro_app\lib\core\utils\helpers.dart</w:t>
      </w:r>
    </w:p>
    <w:p>
      <w:r>
        <w:t>FullName : C:\Users\ivamp\Documents\EstofariaPro\estofariapro_app\lib\core\utils\text_theme_util.dart</w:t>
      </w:r>
    </w:p>
    <w:p>
      <w:r>
        <w:t>FullName : C:\Users\ivamp\Documents\EstofariaPro\estofariapro_app\lib\core\utils\validators.dart</w:t>
      </w:r>
    </w:p>
    <w:p>
      <w:r>
        <w:t>FullName : C:\Users\ivamp\Documents\EstofariaPro\estofariapro_app\lib\data\models</w:t>
      </w:r>
    </w:p>
    <w:p>
      <w:r>
        <w:t>FullName : C:\Users\ivamp\Documents\EstofariaPro\estofariapro_app\lib\data\repositories</w:t>
      </w:r>
    </w:p>
    <w:p>
      <w:r>
        <w:t>FullName : C:\Users\ivamp\Documents\EstofariaPro\estofariapro_app\lib\data\services</w:t>
      </w:r>
    </w:p>
    <w:p>
      <w:r>
        <w:t>FullName : C:\Users\ivamp\Documents\EstofariaPro\estofariapro_app\lib\data\models\budget_model.dart</w:t>
      </w:r>
    </w:p>
    <w:p>
      <w:r>
        <w:t>FullName : C:\Users\ivamp\Documents\EstofariaPro\estofariapro_app\lib\data\models\logistics_model.dart</w:t>
      </w:r>
    </w:p>
    <w:p>
      <w:r>
        <w:t>FullName : C:\Users\ivamp\Documents\EstofariaPro\estofariapro_app\lib\data\models\order_model.dart</w:t>
      </w:r>
    </w:p>
    <w:p>
      <w:r>
        <w:t>FullName : C:\Users\ivamp\Documents\EstofariaPro\estofariapro_app\lib\data\models\product_model.dart</w:t>
      </w:r>
    </w:p>
    <w:p>
      <w:r>
        <w:t>FullName : C:\Users\ivamp\Documents\EstofariaPro\estofariapro_app\lib\data\models\user_model.dart</w:t>
      </w:r>
    </w:p>
    <w:p>
      <w:r>
        <w:t>FullName : C:\Users\ivamp\Documents\EstofariaPro\estofariapro_app\lib\data\repositories\budget_repository.dart</w:t>
      </w:r>
    </w:p>
    <w:p>
      <w:r>
        <w:t>FullName : C:\Users\ivamp\Documents\EstofariaPro\estofariapro_app\lib\data\repositories\order_repository.dart</w:t>
      </w:r>
    </w:p>
    <w:p>
      <w:r>
        <w:t>FullName : C:\Users\ivamp\Documents\EstofariaPro\estofariapro_app\lib\data\repositories\product_repository.dart</w:t>
      </w:r>
    </w:p>
    <w:p>
      <w:r>
        <w:t>FullName : C:\Users\ivamp\Documents\EstofariaPro\estofariapro_app\lib\data\repositories\user_repository.dart</w:t>
      </w:r>
    </w:p>
    <w:p>
      <w:r>
        <w:t>FullName : C:\Users\ivamp\Documents\EstofariaPro\estofariapro_app\lib\data\services\auth_service.dart</w:t>
      </w:r>
    </w:p>
    <w:p>
      <w:r>
        <w:t>FullName : C:\Users\ivamp\Documents\EstofariaPro\estofariapro_app\lib\data\services\firestore_service.dart</w:t>
      </w:r>
    </w:p>
    <w:p>
      <w:r>
        <w:t>FullName : C:\Users\ivamp\Documents\EstofariaPro\estofariapro_app\lib\data\services\notification_service.dart</w:t>
      </w:r>
    </w:p>
    <w:p>
      <w:r>
        <w:t>FullName : C:\Users\ivamp\Documents\EstofariaPro\estofariapro_app\lib\data\services\pedido_orcamento_helpers.dart</w:t>
      </w:r>
    </w:p>
    <w:p>
      <w:r>
        <w:t>FullName : C:\Users\ivamp\Documents\EstofariaPro\estofariapro_app\lib\data\services\storage_service.dart</w:t>
      </w:r>
    </w:p>
    <w:p>
      <w:r>
        <w:t>FullName : C:\Users\ivamp\Documents\EstofariaPro\estofariapro_app\lib\data_tmp\models</w:t>
      </w:r>
    </w:p>
    <w:p>
      <w:r>
        <w:t>FullName : C:\Users\ivamp\Documents\EstofariaPro\estofariapro_app\lib\data_tmp\repositories</w:t>
      </w:r>
    </w:p>
    <w:p>
      <w:r>
        <w:t>FullName : C:\Users\ivamp\Documents\EstofariaPro\estofariapro_app\lib\data_tmp\services</w:t>
      </w:r>
    </w:p>
    <w:p>
      <w:r>
        <w:t>FullName : C:\Users\ivamp\Documents\EstofariaPro\estofariapro_app\lib\data_tmp\models\budget_model.dart</w:t>
      </w:r>
    </w:p>
    <w:p>
      <w:r>
        <w:t>FullName : C:\Users\ivamp\Documents\EstofariaPro\estofariapro_app\lib\data_tmp\models\logistics_model.dart</w:t>
      </w:r>
    </w:p>
    <w:p>
      <w:r>
        <w:t>FullName : C:\Users\ivamp\Documents\EstofariaPro\estofariapro_app\lib\data_tmp\models\order_model.dart</w:t>
      </w:r>
    </w:p>
    <w:p>
      <w:r>
        <w:t>FullName : C:\Users\ivamp\Documents\EstofariaPro\estofariapro_app\lib\data_tmp\models\product_model.dart</w:t>
      </w:r>
    </w:p>
    <w:p>
      <w:r>
        <w:t>FullName : C:\Users\ivamp\Documents\EstofariaPro\estofariapro_app\lib\data_tmp\models\user_model.dart</w:t>
      </w:r>
    </w:p>
    <w:p>
      <w:r>
        <w:t>FullName : C:\Users\ivamp\Documents\EstofariaPro\estofariapro_app\lib\data_tmp\repositories\budget_repository.dart</w:t>
      </w:r>
    </w:p>
    <w:p>
      <w:r>
        <w:t>FullName : C:\Users\ivamp\Documents\EstofariaPro\estofariapro_app\lib\data_tmp\repositories\order_repository.dart</w:t>
      </w:r>
    </w:p>
    <w:p>
      <w:r>
        <w:t>FullName : C:\Users\ivamp\Documents\EstofariaPro\estofariapro_app\lib\data_tmp\repositories\product_repository.dart</w:t>
      </w:r>
    </w:p>
    <w:p>
      <w:r>
        <w:t>FullName : C:\Users\ivamp\Documents\EstofariaPro\estofariapro_app\lib\data_tmp\repositories\user_repository.dart</w:t>
      </w:r>
    </w:p>
    <w:p>
      <w:r>
        <w:t>FullName : C:\Users\ivamp\Documents\EstofariaPro\estofariapro_app\lib\data_tmp\services\auth_service.dart</w:t>
      </w:r>
    </w:p>
    <w:p>
      <w:r>
        <w:t>FullName : C:\Users\ivamp\Documents\EstofariaPro\estofariapro_app\lib\data_tmp\services\firestore_service.dart</w:t>
      </w:r>
    </w:p>
    <w:p>
      <w:r>
        <w:t>FullName : C:\Users\ivamp\Documents\EstofariaPro\estofariapro_app\lib\data_tmp\services\notification_service.dart</w:t>
      </w:r>
    </w:p>
    <w:p>
      <w:r>
        <w:t>FullName : C:\Users\ivamp\Documents\EstofariaPro\estofariapro_app\lib\data_tmp\services\pedido_orcamento_helpers.dart</w:t>
      </w:r>
    </w:p>
    <w:p>
      <w:r>
        <w:t>FullName : C:\Users\ivamp\Documents\EstofariaPro\estofariapro_app\lib\data_tmp\services\storage_service.dart</w:t>
      </w:r>
    </w:p>
    <w:p>
      <w:r>
        <w:t>FullName : C:\Users\ivamp\Documents\EstofariaPro\estofariapro_app\lib\features\auth</w:t>
      </w:r>
    </w:p>
    <w:p>
      <w:r>
        <w:t>FullName : C:\Users\ivamp\Documents\EstofariaPro\estofariapro_app\lib\features\auth\widgets</w:t>
      </w:r>
    </w:p>
    <w:p>
      <w:r>
        <w:t>FullName : C:\Users\ivamp\Documents\EstofariaPro\estofariapro_app\lib\features\auth\register_screen.dart</w:t>
      </w:r>
    </w:p>
    <w:p>
      <w:r>
        <w:t>FullName : C:\Users\ivamp\Documents\EstofariaPro\estofariapro_app\lib\features\auth\widgets\register_fisica_form.dart</w:t>
      </w:r>
    </w:p>
    <w:p>
      <w:r>
        <w:t>FullName : C:\Users\ivamp\Documents\EstofariaPro\estofariapro_app\lib\features\auth\widgets\register_juridica_form.dart</w:t>
      </w:r>
    </w:p>
    <w:p>
      <w:r>
        <w:t>FullName : C:\Users\ivamp\Documents\EstofariaPro\estofariapro_app\lib\features\auth\widgets\register_summary.dart</w:t>
      </w:r>
    </w:p>
    <w:p>
      <w:r>
        <w:t>FullName : C:\Users\ivamp\Documents\EstofariaPro\estofariapro_app\lib\presentation\common_widgets</w:t>
      </w:r>
    </w:p>
    <w:p>
      <w:r>
        <w:t>FullName : C:\Users\ivamp\Documents\EstofariaPro\estofariapro_app\lib\presentation\navigation</w:t>
      </w:r>
    </w:p>
    <w:p>
      <w:r>
        <w:t>FullName : C:\Users\ivamp\Documents\EstofariaPro\estofariapro_app\lib\presentation\screens</w:t>
      </w:r>
    </w:p>
    <w:p>
      <w:r>
        <w:t>FullName : C:\Users\ivamp\Documents\EstofariaPro\estofariapro_app\lib\presentation\common_widgets\custom_button.dart</w:t>
      </w:r>
    </w:p>
    <w:p>
      <w:r>
        <w:t>FullName : C:\Users\ivamp\Documents\EstofariaPro\estofariapro_app\lib\presentation\common_widgets\custom_card.dart</w:t>
      </w:r>
    </w:p>
    <w:p>
      <w:r>
        <w:t>FullName : C:\Users\ivamp\Documents\EstofariaPro\estofariapro_app\lib\presentation\common_widgets\custom_text_field.dart</w:t>
      </w:r>
    </w:p>
    <w:p>
      <w:r>
        <w:t>FullName : C:\Users\ivamp\Documents\EstofariaPro\estofariapro_app\lib\presentation\common_widgets\empty_state.dart</w:t>
      </w:r>
    </w:p>
    <w:p>
      <w:r>
        <w:t>FullName : C:\Users\ivamp\Documents\EstofariaPro\estofariapro_app\lib\presentation\common_widgets\fase1_cliente_step.dart</w:t>
      </w:r>
    </w:p>
    <w:p>
      <w:r>
        <w:t>FullName : C:\Users\ivamp\Documents\EstofariaPro\estofariapro_app\lib\presentation\common_widgets\fase2_servico_step.dart</w:t>
      </w:r>
    </w:p>
    <w:p>
      <w:r>
        <w:t>FullName : C:\Users\ivamp\Documents\EstofariaPro\estofariapro_app\lib\presentation\common_widgets\fase3_fotos_step.dart</w:t>
      </w:r>
    </w:p>
    <w:p>
      <w:r>
        <w:t>FullName : C:\Users\ivamp\Documents\EstofariaPro\estofariapro_app\lib\presentation\common_widgets\fase4_resumo_step.dart</w:t>
      </w:r>
    </w:p>
    <w:p>
      <w:r>
        <w:t>FullName : C:\Users\ivamp\Documents\EstofariaPro\estofariapro_app\lib\presentation\common_widgets\pedido_orcamento_form.dart</w:t>
      </w:r>
    </w:p>
    <w:p>
      <w:r>
        <w:t>FullName : C:\Users\ivamp\Documents\EstofariaPro\estofariapro_app\lib\presentation\common_widgets\workshop_app_bar.dart</w:t>
      </w:r>
    </w:p>
    <w:p>
      <w:r>
        <w:t>FullName : C:\Users\ivamp\Documents\EstofariaPro\estofariapro_app\lib\presentation\navigation\bottom_nav.dart</w:t>
      </w:r>
    </w:p>
    <w:p>
      <w:r>
        <w:t>FullName : C:\Users\ivamp\Documents\EstofariaPro\estofariapro_app\lib\presentation\screens\admin</w:t>
      </w:r>
    </w:p>
    <w:p>
      <w:r>
        <w:t>FullName : C:\Users\ivamp\Documents\EstofariaPro\estofariapro_app\lib\presentation\screens\auth</w:t>
      </w:r>
    </w:p>
    <w:p>
      <w:r>
        <w:t>FullName : C:\Users\ivamp\Documents\EstofariaPro\estofariapro_app\lib\presentation\screens\client</w:t>
      </w:r>
    </w:p>
    <w:p>
      <w:r>
        <w:t>FullName : C:\Users\ivamp\Documents\EstofariaPro\estofariapro_app\lib\presentation\screens\dashboard</w:t>
      </w:r>
    </w:p>
    <w:p>
      <w:r>
        <w:t>FullName : C:\Users\ivamp\Documents\EstofariaPro\estofariapro_app\lib\presentation\screens\dashboards</w:t>
      </w:r>
    </w:p>
    <w:p>
      <w:r>
        <w:t>FullName : C:\Users\ivamp\Documents\EstofariaPro\estofariapro_app\lib\presentation\screens\onboarding</w:t>
      </w:r>
    </w:p>
    <w:p>
      <w:r>
        <w:t>FullName : C:\Users\ivamp\Documents\EstofariaPro\estofariapro_app\lib\presentation\screens\splash</w:t>
      </w:r>
    </w:p>
    <w:p>
      <w:r>
        <w:t>FullName : C:\Users\ivamp\Documents\EstofariaPro\estofariapro_app\lib\presentation\screens\supplier</w:t>
      </w:r>
    </w:p>
    <w:p>
      <w:r>
        <w:t>FullName : C:\Users\ivamp\Documents\EstofariaPro\estofariapro_app\lib\presentation\screens\workshop</w:t>
      </w:r>
    </w:p>
    <w:p>
      <w:r>
        <w:t>FullName : C:\Users\ivamp\Documents\EstofariaPro\estofariapro_app\lib\presentation\screens\screens.dart</w:t>
      </w:r>
    </w:p>
    <w:p>
      <w:r>
        <w:t>FullName : C:\Users\ivamp\Documents\EstofariaPro\estofariapro_app\lib\presentation\screens\admin\analytics</w:t>
      </w:r>
    </w:p>
    <w:p>
      <w:r>
        <w:t>FullName : C:\Users\ivamp\Documents\EstofariaPro\estofariapro_app\lib\presentation\screens\admin\content</w:t>
      </w:r>
    </w:p>
    <w:p>
      <w:r>
        <w:t>FullName : C:\Users\ivamp\Documents\EstofariaPro\estofariapro_app\lib\presentation\screens\admin\management</w:t>
      </w:r>
    </w:p>
    <w:p>
      <w:r>
        <w:t>FullName : C:\Users\ivamp\Documents\EstofariaPro\estofariapro_app\lib\presentation\screens\admin\users</w:t>
      </w:r>
    </w:p>
    <w:p>
      <w:r>
        <w:t>FullName : C:\Users\ivamp\Documents\EstofariaPro\estofariapro_app\lib\presentation\screens\admin\analytics\sales_analytics_screen.dart</w:t>
      </w:r>
    </w:p>
    <w:p>
      <w:r>
        <w:t>FullName : C:\Users\ivamp\Documents\EstofariaPro\estofariapro_app\lib\presentation\screens\admin\analytics\usage_analytics_screen.dart</w:t>
      </w:r>
    </w:p>
    <w:p>
      <w:r>
        <w:t>FullName : C:\Users\ivamp\Documents\EstofariaPro\estofariapro_app\lib\presentation\screens\admin\content\banners_screen.dart</w:t>
      </w:r>
    </w:p>
    <w:p>
      <w:r>
        <w:t>FullName : C:\Users\ivamp\Documents\EstofariaPro\estofariapro_app\lib\presentation\screens\admin\content\faq_screen.dart</w:t>
      </w:r>
    </w:p>
    <w:p>
      <w:r>
        <w:t>FullName : C:\Users\ivamp\Documents\EstofariaPro\estofariapro_app\lib\presentation\screens\admin\content\notifications_screen.dart</w:t>
      </w:r>
    </w:p>
    <w:p>
      <w:r>
        <w:t>FullName : C:\Users\ivamp\Documents\EstofariaPro\estofariapro_app\lib\presentation\screens\admin\management\app_settings_screen.dart</w:t>
      </w:r>
    </w:p>
    <w:p>
      <w:r>
        <w:t>FullName : C:\Users\ivamp\Documents\EstofariaPro\estofariapro_app\lib\presentation\screens\admin\management\backup_restore_screen.dart</w:t>
      </w:r>
    </w:p>
    <w:p>
      <w:r>
        <w:t>FullName : C:\Users\ivamp\Documents\EstofariaPro\estofariapro_app\lib\presentation\screens\admin\management\reports_screen.dart</w:t>
      </w:r>
    </w:p>
    <w:p>
      <w:r>
        <w:t>FullName : C:\Users\ivamp\Documents\EstofariaPro\estofariapro_app\lib\presentation\screens\admin\management\system_logs_screen.dart</w:t>
      </w:r>
    </w:p>
    <w:p>
      <w:r>
        <w:t>FullName : C:\Users\ivamp\Documents\EstofariaPro\estofariapro_app\lib\presentation\screens\admin\users\user_detail_screen.dart</w:t>
      </w:r>
    </w:p>
    <w:p>
      <w:r>
        <w:t>FullName : C:\Users\ivamp\Documents\EstofariaPro\estofariapro_app\lib\presentation\screens\admin\users\user_list_screen.dart</w:t>
      </w:r>
    </w:p>
    <w:p>
      <w:r>
        <w:t>FullName : C:\Users\ivamp\Documents\EstofariaPro\estofariapro_app\lib\presentation\screens\admin\users\user_permissions_screen.dart</w:t>
      </w:r>
    </w:p>
    <w:p>
      <w:r>
        <w:t>FullName : C:\Users\ivamp\Documents\EstofariaPro\estofariapro_app\lib\presentation\screens\auth\login_screen.dart</w:t>
      </w:r>
    </w:p>
    <w:p>
      <w:r>
        <w:t>FullName : C:\Users\ivamp\Documents\EstofariaPro\estofariapro_app\lib\presentation\screens\auth\register_screen.dart</w:t>
      </w:r>
    </w:p>
    <w:p>
      <w:r>
        <w:t>FullName : C:\Users\ivamp\Documents\EstofariaPro\estofariapro_app\lib\presentation\screens\auth\reset_password_screen.dart</w:t>
      </w:r>
    </w:p>
    <w:p>
      <w:r>
        <w:t>FullName : C:\Users\ivamp\Documents\EstofariaPro\estofariapro_app\lib\presentation\screens\auth\summary_screen.dart</w:t>
      </w:r>
    </w:p>
    <w:p>
      <w:r>
        <w:t>FullName : C:\Users\ivamp\Documents\EstofariaPro\estofariapro_app\lib\presentation\screens\client\approve_budget_screen.dart</w:t>
      </w:r>
    </w:p>
    <w:p>
      <w:r>
        <w:t>FullName : C:\Users\ivamp\Documents\EstofariaPro\estofariapro_app\lib\presentation\screens\client\cancel_order_screen.dart</w:t>
      </w:r>
    </w:p>
    <w:p>
      <w:r>
        <w:t>FullName : C:\Users\ivamp\Documents\EstofariaPro\estofariapro_app\lib\presentation\screens\client\workshop_consultation_screen.dart</w:t>
      </w:r>
    </w:p>
    <w:p>
      <w:r>
        <w:t>FullName : C:\Users\ivamp\Documents\EstofariaPro\estofariapro_app\lib\presentation\screens\dashboard\admin_dashboard.dart</w:t>
      </w:r>
    </w:p>
    <w:p>
      <w:r>
        <w:t>FullName : C:\Users\ivamp\Documents\EstofariaPro\estofariapro_app\lib\presentation\screens\dashboard\Backup-estofaria_dashboard - Copia.dart</w:t>
      </w:r>
    </w:p>
    <w:p>
      <w:r>
        <w:t>FullName : C:\Users\ivamp\Documents\EstofariaPro\estofariapro_app\lib\presentation\screens\dashboard\client_dashboard.dart</w:t>
      </w:r>
    </w:p>
    <w:p>
      <w:r>
        <w:t>FullName : C:\Users\ivamp\Documents\EstofariaPro\estofariapro_app\lib\presentation\screens\dashboard\estofaria_dashboard.dart</w:t>
      </w:r>
    </w:p>
    <w:p>
      <w:r>
        <w:t>FullName : C:\Users\ivamp\Documents\EstofariaPro\estofariapro_app\lib\presentation\screens\dashboard\fornecedor_dashboard.dart</w:t>
      </w:r>
    </w:p>
    <w:p>
      <w:r>
        <w:t>FullName : C:\Users\ivamp\Documents\EstofariaPro\estofariapro_app\lib\presentation\screens\dashboards\admin_dashboard.dart</w:t>
      </w:r>
    </w:p>
    <w:p>
      <w:r>
        <w:t>FullName : C:\Users\ivamp\Documents\EstofariaPro\estofariapro_app\lib\presentation\screens\dashboards\client_dashboard.dart</w:t>
      </w:r>
    </w:p>
    <w:p>
      <w:r>
        <w:t>FullName : C:\Users\ivamp\Documents\EstofariaPro\estofariapro_app\lib\presentation\screens\dashboards\supplier_dashboard.dart</w:t>
      </w:r>
    </w:p>
    <w:p>
      <w:r>
        <w:t>FullName : C:\Users\ivamp\Documents\EstofariaPro\estofariapro_app\lib\presentation\screens\dashboards\workshop_dashboard.dart</w:t>
      </w:r>
    </w:p>
    <w:p>
      <w:r>
        <w:t>FullName : C:\Users\ivamp\Documents\EstofariaPro\estofariapro_app\lib\presentation\screens\onboarding\onboarding_screen.dart</w:t>
      </w:r>
    </w:p>
    <w:p>
      <w:r>
        <w:t>FullName : C:\Users\ivamp\Documents\EstofariaPro\estofariapro_app\lib\presentation\screens\splash\splash_screen.dart</w:t>
      </w:r>
    </w:p>
    <w:p>
      <w:r>
        <w:t>FullName : C:\Users\ivamp\Documents\EstofariaPro\estofariapro_app\lib\presentation\screens\supplier\employee_register_screen.dart</w:t>
      </w:r>
    </w:p>
    <w:p>
      <w:r>
        <w:t>FullName : C:\Users\ivamp\Documents\EstofariaPro\estofariapro_app\lib\presentation\screens\supplier\fabric_register_screen.dart</w:t>
      </w:r>
    </w:p>
    <w:p>
      <w:r>
        <w:t>FullName : C:\Users\ivamp\Documents\EstofariaPro\estofariapro_app\lib\presentation\screens\supplier\materials_register_screen.dart</w:t>
      </w:r>
    </w:p>
    <w:p>
      <w:r>
        <w:t>FullName : C:\Users\ivamp\Documents\EstofariaPro\estofariapro_app\lib\presentation\screens\supplier\orders_view_screen.dart</w:t>
      </w:r>
    </w:p>
    <w:p>
      <w:r>
        <w:t>FullName : C:\Users\ivamp\Documents\EstofariaPro\estofariapro_app\lib\presentation\screens\workshop\logistics</w:t>
      </w:r>
    </w:p>
    <w:p>
      <w:r>
        <w:t>FullName : C:\Users\ivamp\Documents\EstofariaPro\estofariapro_app\lib\presentation\screens\workshop\management</w:t>
      </w:r>
    </w:p>
    <w:p>
      <w:r>
        <w:t>FullName : C:\Users\ivamp\Documents\EstofariaPro\estofariapro_app\lib\presentation\screens\workshop\production</w:t>
      </w:r>
    </w:p>
    <w:p>
      <w:r>
        <w:t>FullName : C:\Users\ivamp\Documents\EstofariaPro\estofariapro_app\lib\presentation\screens\workshop\sales</w:t>
      </w:r>
    </w:p>
    <w:p>
      <w:r>
        <w:t>FullName : C:\Users\ivamp\Documents\EstofariaPro\estofariapro_app\lib\presentation\screens\workshop\logistics\placeholder.txt</w:t>
      </w:r>
    </w:p>
    <w:p>
      <w:r>
        <w:t>FullName : C:\Users\ivamp\Documents\EstofariaPro\estofariapro_app\lib\presentation\screens\workshop\management\placeholder.txt</w:t>
      </w:r>
    </w:p>
    <w:p>
      <w:r>
        <w:t>FullName : C:\Users\ivamp\Documents\EstofariaPro\estofariapro_app\lib\presentation\screens\workshop\production\placeholder.txt</w:t>
      </w:r>
    </w:p>
    <w:p>
      <w:r>
        <w:t>FullName : C:\Users\ivamp\Documents\EstofariaPro\estofariapro_app\lib\presentation\screens\workshop\sales\placeholder.txt</w:t>
      </w:r>
    </w:p>
    <w:p>
      <w:r>
        <w:t>FullName : C:\Users\ivamp\Documents\EstofariaPro\estofariapro_app\lib\shared\utils</w:t>
      </w:r>
    </w:p>
    <w:p>
      <w:r>
        <w:t>FullName : C:\Users\ivamp\Documents\EstofariaPro\estofariapro_app\lib\shared\widgets</w:t>
      </w:r>
    </w:p>
    <w:p>
      <w:r>
        <w:t>FullName : C:\Users\ivamp\Documents\EstofariaPro\estofariapro_app\lib\shared\utils\validators.dart</w:t>
      </w:r>
    </w:p>
    <w:p>
      <w:r>
        <w:t>FullName : C:\Users\ivamp\Documents\EstofariaPro\estofariapro_app\lib\state\admin_provider.dart</w:t>
      </w:r>
    </w:p>
    <w:p>
      <w:r>
        <w:t>FullName : C:\Users\ivamp\Documents\EstofariaPro\estofariapro_app\lib\state\auth_provider.dart</w:t>
      </w:r>
    </w:p>
    <w:p>
      <w:r>
        <w:t>FullName : C:\Users\ivamp\Documents\EstofariaPro\estofariapro_app\lib\state\budget_provider.dart</w:t>
      </w:r>
    </w:p>
    <w:p>
      <w:r>
        <w:t>FullName : C:\Users\ivamp\Documents\EstofariaPro\estofariapro_app\lib\state\logistics_provider.dart</w:t>
      </w:r>
    </w:p>
    <w:p>
      <w:r>
        <w:t>FullName : C:\Users\ivamp\Documents\EstofariaPro\estofariapro_app\lib\state\order_provider.dart</w:t>
      </w:r>
    </w:p>
    <w:p>
      <w:r>
        <w:t>FullName : C:\Users\ivamp\Documents\EstofariaPro\estofariapro_app\lib\state\production_provider.dart</w:t>
      </w:r>
    </w:p>
    <w:p>
      <w:r>
        <w:t>FullName : C:\Users\ivamp\Documents\EstofariaPro\estofariapro_app\lib\state\product_provider.dart</w:t>
      </w:r>
    </w:p>
    <w:p>
      <w:r>
        <w:t>FullName : C:\Users\ivamp\Documents\EstofariaPro\estofariapro_app\lib\state\user_provider.dart</w:t>
      </w:r>
    </w:p>
    <w:p>
      <w:r>
        <w:t>FullName : C:\Users\ivamp\Documents\EstofariaPro\estofariapro_app\linux\flutter</w:t>
      </w:r>
    </w:p>
    <w:p>
      <w:r>
        <w:t>FullName : C:\Users\ivamp\Documents\EstofariaPro\estofariapro_app\linux\runner</w:t>
      </w:r>
    </w:p>
    <w:p>
      <w:r>
        <w:t>FullName : C:\Users\ivamp\Documents\EstofariaPro\estofariapro_app\linux\.gitignore</w:t>
      </w:r>
    </w:p>
    <w:p>
      <w:r>
        <w:t>FullName : C:\Users\ivamp\Documents\EstofariaPro\estofariapro_app\linux\CMakeLists.txt</w:t>
      </w:r>
    </w:p>
    <w:p>
      <w:r>
        <w:t>FullName : C:\Users\ivamp\Documents\EstofariaPro\estofariapro_app\linux\flutter\ephemeral</w:t>
      </w:r>
    </w:p>
    <w:p>
      <w:r>
        <w:t>FullName : C:\Users\ivamp\Documents\EstofariaPro\estofariapro_app\linux\flutter\CMakeLists.txt</w:t>
      </w:r>
    </w:p>
    <w:p>
      <w:r>
        <w:t>FullName : C:\Users\ivamp\Documents\EstofariaPro\estofariapro_app\linux\flutter\generated_plugins.cmake</w:t>
      </w:r>
    </w:p>
    <w:p>
      <w:r>
        <w:t>FullName : C:\Users\ivamp\Documents\EstofariaPro\estofariapro_app\linux\flutter\generated_plugin_registrant.cc</w:t>
      </w:r>
    </w:p>
    <w:p>
      <w:r>
        <w:t>FullName : C:\Users\ivamp\Documents\EstofariaPro\estofariapro_app\linux\flutter\generated_plugin_registrant.h</w:t>
      </w:r>
    </w:p>
    <w:p>
      <w:r>
        <w:t>FullName : C:\Users\ivamp\Documents\EstofariaPro\estofariapro_app\linux\flutter\ephemeral\.plugin_symlinks</w:t>
      </w:r>
    </w:p>
    <w:p>
      <w:r>
        <w:t>FullName : C:\Users\ivamp\Documents\EstofariaPro\estofariapro_app\linux\flutter\ephemeral\.plugin_symlinks\path_provider_linux</w:t>
      </w:r>
    </w:p>
    <w:p>
      <w:r>
        <w:t>FullName : C:\Users\ivamp\Documents\EstofariaPro\estofariapro_app\linux\runner\CMakeLists.txt</w:t>
      </w:r>
    </w:p>
    <w:p>
      <w:r>
        <w:t>FullName : C:\Users\ivamp\Documents\EstofariaPro\estofariapro_app\linux\runner\main.cc</w:t>
      </w:r>
    </w:p>
    <w:p>
      <w:r>
        <w:t>FullName : C:\Users\ivamp\Documents\EstofariaPro\estofariapro_app\linux\runner\my_application.cc</w:t>
      </w:r>
    </w:p>
    <w:p>
      <w:r>
        <w:t>FullName : C:\Users\ivamp\Documents\EstofariaPro\estofariapro_app\linux\runner\my_application.h</w:t>
      </w:r>
    </w:p>
    <w:p>
      <w:r>
        <w:t>FullName : C:\Users\ivamp\Documents\EstofariaPro\estofariapro_app\macos\Flutter</w:t>
      </w:r>
    </w:p>
    <w:p>
      <w:r>
        <w:t>FullName : C:\Users\ivamp\Documents\EstofariaPro\estofariapro_app\macos\Runner</w:t>
      </w:r>
    </w:p>
    <w:p>
      <w:r>
        <w:t>FullName : C:\Users\ivamp\Documents\EstofariaPro\estofariapro_app\macos\Runner.xcodeproj</w:t>
      </w:r>
    </w:p>
    <w:p>
      <w:r>
        <w:t>FullName : C:\Users\ivamp\Documents\EstofariaPro\estofariapro_app\macos\Runner.xcworkspace</w:t>
      </w:r>
    </w:p>
    <w:p>
      <w:r>
        <w:t>FullName : C:\Users\ivamp\Documents\EstofariaPro\estofariapro_app\macos\RunnerTests</w:t>
      </w:r>
    </w:p>
    <w:p>
      <w:r>
        <w:t>FullName : C:\Users\ivamp\Documents\EstofariaPro\estofariapro_app\macos\.gitignore</w:t>
      </w:r>
    </w:p>
    <w:p>
      <w:r>
        <w:t>FullName : C:\Users\ivamp\Documents\EstofariaPro\estofariapro_app\macos\Flutter\ephemeral</w:t>
      </w:r>
    </w:p>
    <w:p>
      <w:r>
        <w:t>FullName : C:\Users\ivamp\Documents\EstofariaPro\estofariapro_app\macos\Flutter\Flutter-Debug.xcconfig</w:t>
      </w:r>
    </w:p>
    <w:p>
      <w:r>
        <w:t>FullName : C:\Users\ivamp\Documents\EstofariaPro\estofariapro_app\macos\Flutter\Flutter-Release.xcconfig</w:t>
      </w:r>
    </w:p>
    <w:p>
      <w:r>
        <w:t>FullName : C:\Users\ivamp\Documents\EstofariaPro\estofariapro_app\macos\Flutter\GeneratedPluginRegistrant.swift</w:t>
      </w:r>
    </w:p>
    <w:p>
      <w:r>
        <w:t>FullName : C:\Users\ivamp\Documents\EstofariaPro\estofariapro_app\macos\Flutter\ephemeral\Flutter-Generated.xcconfig</w:t>
      </w:r>
    </w:p>
    <w:p>
      <w:r>
        <w:t>FullName : C:\Users\ivamp\Documents\EstofariaPro\estofariapro_app\macos\Flutter\ephemeral\flutter_export_environment.sh</w:t>
      </w:r>
    </w:p>
    <w:p>
      <w:r>
        <w:t>FullName : C:\Users\ivamp\Documents\EstofariaPro\estofariapro_app\macos\Runner\Assets.xcassets</w:t>
      </w:r>
    </w:p>
    <w:p>
      <w:r>
        <w:t>FullName : C:\Users\ivamp\Documents\EstofariaPro\estofariapro_app\macos\Runner\Base.lproj</w:t>
      </w:r>
    </w:p>
    <w:p>
      <w:r>
        <w:t>FullName : C:\Users\ivamp\Documents\EstofariaPro\estofariapro_app\macos\Runner\Configs</w:t>
      </w:r>
    </w:p>
    <w:p>
      <w:r>
        <w:t>FullName : C:\Users\ivamp\Documents\EstofariaPro\estofariapro_app\macos\Runner\AppDelegate.swift</w:t>
      </w:r>
    </w:p>
    <w:p>
      <w:r>
        <w:t>FullName : C:\Users\ivamp\Documents\EstofariaPro\estofariapro_app\macos\Runner\DebugProfile.entitlements</w:t>
      </w:r>
    </w:p>
    <w:p>
      <w:r>
        <w:t>FullName : C:\Users\ivamp\Documents\EstofariaPro\estofariapro_app\macos\Runner\Info.plist</w:t>
      </w:r>
    </w:p>
    <w:p>
      <w:r>
        <w:t>FullName : C:\Users\ivamp\Documents\EstofariaPro\estofariapro_app\macos\Runner\MainFlutterWindow.swift</w:t>
      </w:r>
    </w:p>
    <w:p>
      <w:r>
        <w:t>FullName : C:\Users\ivamp\Documents\EstofariaPro\estofariapro_app\macos\Runner\Release.entitlements</w:t>
      </w:r>
    </w:p>
    <w:p>
      <w:r>
        <w:t>FullName : C:\Users\ivamp\Documents\EstofariaPro\estofariapro_app\macos\Runner\Assets.xcassets\AppIcon.appiconset</w:t>
      </w:r>
    </w:p>
    <w:p>
      <w:r>
        <w:t>FullName : C:\Users\ivamp\Documents\EstofariaPro\estofariapro_app\macos\Runner\Assets.xcassets\AppIcon.appiconset\app_icon_1024.png</w:t>
      </w:r>
    </w:p>
    <w:p>
      <w:r>
        <w:t>FullName : C:\Users\ivamp\Documents\EstofariaPro\estofariapro_app\macos\Runner\Assets.xcassets\AppIcon.appiconset\app_icon_128.png</w:t>
      </w:r>
    </w:p>
    <w:p>
      <w:r>
        <w:t>FullName : C:\Users\ivamp\Documents\EstofariaPro\estofariapro_app\macos\Runner\Assets.xcassets\AppIcon.appiconset\app_icon_16.png</w:t>
      </w:r>
    </w:p>
    <w:p>
      <w:r>
        <w:t>FullName : C:\Users\ivamp\Documents\EstofariaPro\estofariapro_app\macos\Runner\Assets.xcassets\AppIcon.appiconset\app_icon_256.png</w:t>
      </w:r>
    </w:p>
    <w:p>
      <w:r>
        <w:t>FullName : C:\Users\ivamp\Documents\EstofariaPro\estofariapro_app\macos\Runner\Assets.xcassets\AppIcon.appiconset\app_icon_32.png</w:t>
      </w:r>
    </w:p>
    <w:p>
      <w:r>
        <w:t>FullName : C:\Users\ivamp\Documents\EstofariaPro\estofariapro_app\macos\Runner\Assets.xcassets\AppIcon.appiconset\app_icon_512.png</w:t>
      </w:r>
    </w:p>
    <w:p>
      <w:r>
        <w:t>FullName : C:\Users\ivamp\Documents\EstofariaPro\estofariapro_app\macos\Runner\Assets.xcassets\AppIcon.appiconset\app_icon_64.png</w:t>
      </w:r>
    </w:p>
    <w:p>
      <w:r>
        <w:t>FullName : C:\Users\ivamp\Documents\EstofariaPro\estofariapro_app\macos\Runner\Assets.xcassets\AppIcon.appiconset\Contents.json</w:t>
      </w:r>
    </w:p>
    <w:p>
      <w:r>
        <w:t>FullName : C:\Users\ivamp\Documents\EstofariaPro\estofariapro_app\macos\Runner\Base.lproj\MainMenu.xib</w:t>
      </w:r>
    </w:p>
    <w:p>
      <w:r>
        <w:t>FullName : C:\Users\ivamp\Documents\EstofariaPro\estofariapro_app\macos\Runner\Configs\AppInfo.xcconfig</w:t>
      </w:r>
    </w:p>
    <w:p>
      <w:r>
        <w:t>FullName : C:\Users\ivamp\Documents\EstofariaPro\estofariapro_app\macos\Runner\Configs\Debug.xcconfig</w:t>
      </w:r>
    </w:p>
    <w:p>
      <w:r>
        <w:t>FullName : C:\Users\ivamp\Documents\EstofariaPro\estofariapro_app\macos\Runner\Configs\Release.xcconfig</w:t>
      </w:r>
    </w:p>
    <w:p>
      <w:r>
        <w:t>FullName : C:\Users\ivamp\Documents\EstofariaPro\estofariapro_app\macos\Runner\Configs\Warnings.xcconfig</w:t>
      </w:r>
    </w:p>
    <w:p>
      <w:r>
        <w:t>FullName : C:\Users\ivamp\Documents\EstofariaPro\estofariapro_app\macos\Runner.xcodeproj\project.xcworkspace</w:t>
      </w:r>
    </w:p>
    <w:p>
      <w:r>
        <w:t>FullName : C:\Users\ivamp\Documents\EstofariaPro\estofariapro_app\macos\Runner.xcodeproj\xcshareddata</w:t>
      </w:r>
    </w:p>
    <w:p>
      <w:r>
        <w:t>FullName : C:\Users\ivamp\Documents\EstofariaPro\estofariapro_app\macos\Runner.xcodeproj\project.pbxproj</w:t>
      </w:r>
    </w:p>
    <w:p>
      <w:r>
        <w:t>FullName : C:\Users\ivamp\Documents\EstofariaPro\estofariapro_app\macos\Runner.xcodeproj\project.xcworkspace\xcshareddata</w:t>
      </w:r>
    </w:p>
    <w:p>
      <w:r>
        <w:t>FullName : C:\Users\ivamp\Documents\EstofariaPro\estofariapro_app\macos\Runner.xcodeproj\project.xcworkspace\xcshareddata\IDEWorkspaceChecks.plist</w:t>
      </w:r>
    </w:p>
    <w:p>
      <w:r>
        <w:t>FullName : C:\Users\ivamp\Documents\EstofariaPro\estofariapro_app\macos\Runner.xcodeproj\xcshareddata\xcschemes</w:t>
      </w:r>
    </w:p>
    <w:p>
      <w:r>
        <w:t>FullName : C:\Users\ivamp\Documents\EstofariaPro\estofariapro_app\macos\Runner.xcodeproj\xcshareddata\xcschemes\Runner.xcscheme</w:t>
      </w:r>
    </w:p>
    <w:p>
      <w:r>
        <w:t>FullName : C:\Users\ivamp\Documents\EstofariaPro\estofariapro_app\macos\Runner.xcworkspace\xcshareddata</w:t>
      </w:r>
    </w:p>
    <w:p>
      <w:r>
        <w:t>FullName : C:\Users\ivamp\Documents\EstofariaPro\estofariapro_app\macos\Runner.xcworkspace\contents.xcworkspacedata</w:t>
      </w:r>
    </w:p>
    <w:p>
      <w:r>
        <w:t>FullName : C:\Users\ivamp\Documents\EstofariaPro\estofariapro_app\macos\Runner.xcworkspace\xcshareddata\IDEWorkspaceChecks.plist</w:t>
      </w:r>
    </w:p>
    <w:p>
      <w:r>
        <w:t>FullName : C:\Users\ivamp\Documents\EstofariaPro\estofariapro_app\macos\RunnerTests\RunnerTests.swift</w:t>
      </w:r>
    </w:p>
    <w:p>
      <w:r>
        <w:t>FullName : C:\Users\ivamp\Documents\EstofariaPro\estofariapro_app\test\widget_test.dart</w:t>
      </w:r>
    </w:p>
    <w:p>
      <w:r>
        <w:t>FullName : C:\Users\ivamp\Documents\EstofariaPro\estofariapro_app\web\icons</w:t>
      </w:r>
    </w:p>
    <w:p>
      <w:r>
        <w:t>FullName : C:\Users\ivamp\Documents\EstofariaPro\estofariapro_app\web\favicon.png</w:t>
      </w:r>
    </w:p>
    <w:p>
      <w:r>
        <w:t>FullName : C:\Users\ivamp\Documents\EstofariaPro\estofariapro_app\web\index.html</w:t>
      </w:r>
    </w:p>
    <w:p>
      <w:r>
        <w:t>FullName : C:\Users\ivamp\Documents\EstofariaPro\estofariapro_app\web\manifest.json</w:t>
      </w:r>
    </w:p>
    <w:p>
      <w:r>
        <w:t>FullName : C:\Users\ivamp\Documents\EstofariaPro\estofariapro_app\web\icons\Icon-192.png</w:t>
      </w:r>
    </w:p>
    <w:p>
      <w:r>
        <w:t>FullName : C:\Users\ivamp\Documents\EstofariaPro\estofariapro_app\web\icons\Icon-512.png</w:t>
      </w:r>
    </w:p>
    <w:p>
      <w:r>
        <w:t>FullName : C:\Users\ivamp\Documents\EstofariaPro\estofariapro_app\web\icons\Icon-maskable-192.png</w:t>
      </w:r>
    </w:p>
    <w:p>
      <w:r>
        <w:t>FullName : C:\Users\ivamp\Documents\EstofariaPro\estofariapro_app\web\icons\Icon-maskable-512.png</w:t>
      </w:r>
    </w:p>
    <w:p>
      <w:r>
        <w:t>FullName : C:\Users\ivamp\Documents\EstofariaPro\estofariapro_app\windows\flutter</w:t>
      </w:r>
    </w:p>
    <w:p>
      <w:r>
        <w:t>FullName : C:\Users\ivamp\Documents\EstofariaPro\estofariapro_app\windows\runner</w:t>
      </w:r>
    </w:p>
    <w:p>
      <w:r>
        <w:t>FullName : C:\Users\ivamp\Documents\EstofariaPro\estofariapro_app\windows\.gitignore</w:t>
      </w:r>
    </w:p>
    <w:p>
      <w:r>
        <w:t>FullName : C:\Users\ivamp\Documents\EstofariaPro\estofariapro_app\windows\CMakeLists.txt</w:t>
      </w:r>
    </w:p>
    <w:p>
      <w:r>
        <w:t>FullName : C:\Users\ivamp\Documents\EstofariaPro\estofariapro_app\windows\flutter\ephemeral</w:t>
      </w:r>
    </w:p>
    <w:p>
      <w:r>
        <w:t>FullName : C:\Users\ivamp\Documents\EstofariaPro\estofariapro_app\windows\flutter\CMakeLists.txt</w:t>
      </w:r>
    </w:p>
    <w:p>
      <w:r>
        <w:t>FullName : C:\Users\ivamp\Documents\EstofariaPro\estofariapro_app\windows\flutter\generated_plugins.cmake</w:t>
      </w:r>
    </w:p>
    <w:p>
      <w:r>
        <w:t>FullName : C:\Users\ivamp\Documents\EstofariaPro\estofariapro_app\windows\flutter\generated_plugin_registrant.cc</w:t>
      </w:r>
    </w:p>
    <w:p>
      <w:r>
        <w:t>FullName : C:\Users\ivamp\Documents\EstofariaPro\estofariapro_app\windows\flutter\generated_plugin_registrant.h</w:t>
      </w:r>
    </w:p>
    <w:p>
      <w:r>
        <w:t>FullName : C:\Users\ivamp\Documents\EstofariaPro\estofariapro_app\windows\flutter\ephemeral\.plugin_symlinks</w:t>
      </w:r>
    </w:p>
    <w:p>
      <w:r>
        <w:t>FullName : C:\Users\ivamp\Documents\EstofariaPro\estofariapro_app\windows\flutter\ephemeral\.plugin_symlinks\cloud_firestore</w:t>
      </w:r>
    </w:p>
    <w:p>
      <w:r>
        <w:t>FullName : C:\Users\ivamp\Documents\EstofariaPro\estofariapro_app\windows\flutter\ephemeral\.plugin_symlinks\firebase_auth</w:t>
      </w:r>
    </w:p>
    <w:p>
      <w:r>
        <w:t>FullName : C:\Users\ivamp\Documents\EstofariaPro\estofariapro_app\windows\flutter\ephemeral\.plugin_symlinks\firebase_core</w:t>
      </w:r>
    </w:p>
    <w:p>
      <w:r>
        <w:t>FullName : C:\Users\ivamp\Documents\EstofariaPro\estofariapro_app\windows\flutter\ephemeral\.plugin_symlinks\firebase_storage</w:t>
      </w:r>
    </w:p>
    <w:p>
      <w:r>
        <w:t>FullName : C:\Users\ivamp\Documents\EstofariaPro\estofariapro_app\windows\flutter\ephemeral\.plugin_symlinks\path_provider_windows</w:t>
      </w:r>
    </w:p>
    <w:p>
      <w:r>
        <w:t>FullName : C:\Users\ivamp\Documents\EstofariaPro\estofariapro_app\windows\runner\resources</w:t>
      </w:r>
    </w:p>
    <w:p>
      <w:r>
        <w:t>FullName : C:\Users\ivamp\Documents\EstofariaPro\estofariapro_app\windows\runner\CMakeLists.txt</w:t>
      </w:r>
    </w:p>
    <w:p>
      <w:r>
        <w:t>FullName : C:\Users\ivamp\Documents\EstofariaPro\estofariapro_app\windows\runner\flutter_window.cpp</w:t>
      </w:r>
    </w:p>
    <w:p>
      <w:r>
        <w:t>FullName : C:\Users\ivamp\Documents\EstofariaPro\estofariapro_app\windows\runner\flutter_window.h</w:t>
      </w:r>
    </w:p>
    <w:p>
      <w:r>
        <w:t>FullName : C:\Users\ivamp\Documents\EstofariaPro\estofariapro_app\windows\runner\main.cpp</w:t>
      </w:r>
    </w:p>
    <w:p>
      <w:r>
        <w:t>FullName : C:\Users\ivamp\Documents\EstofariaPro\estofariapro_app\windows\runner\resource.h</w:t>
      </w:r>
    </w:p>
    <w:p>
      <w:r>
        <w:t>FullName : C:\Users\ivamp\Documents\EstofariaPro\estofariapro_app\windows\runner\runner.exe.manifest</w:t>
      </w:r>
    </w:p>
    <w:p>
      <w:r>
        <w:t>FullName : C:\Users\ivamp\Documents\EstofariaPro\estofariapro_app\windows\runner\Runner.rc</w:t>
      </w:r>
    </w:p>
    <w:p>
      <w:r>
        <w:t>FullName : C:\Users\ivamp\Documents\EstofariaPro\estofariapro_app\windows\runner\utils.cpp</w:t>
      </w:r>
    </w:p>
    <w:p>
      <w:r>
        <w:t>FullName : C:\Users\ivamp\Documents\EstofariaPro\estofariapro_app\windows\runner\utils.h</w:t>
      </w:r>
    </w:p>
    <w:p>
      <w:r>
        <w:t>FullName : C:\Users\ivamp\Documents\EstofariaPro\estofariapro_app\windows\runner\win32_window.cpp</w:t>
      </w:r>
    </w:p>
    <w:p>
      <w:r>
        <w:t>FullName : C:\Users\ivamp\Documents\EstofariaPro\estofariapro_app\windows\runner\win32_window.h</w:t>
      </w:r>
    </w:p>
    <w:p>
      <w:r>
        <w:t>FullName : C:\Users\ivamp\Documents\EstofariaPro\estofariapro_app\windows\runner\resources\app_icon.ico</w:t>
      </w:r>
    </w:p>
    <w:p>
      <w:r>
        <w:t>---</w:t>
      </w:r>
    </w:p>
    <w:p>
      <w:r>
        <w:t>## Checklist identificado</w:t>
      </w:r>
    </w:p>
    <w:p>
      <w:r>
        <w:t>_Nenhum item de checklist identificado automaticamente._</w:t>
      </w:r>
    </w:p>
    <w:p>
      <w:r>
        <w:br w:type="page"/>
      </w:r>
    </w:p>
    <w:p>
      <w:pPr>
        <w:pStyle w:val="Heading1"/>
      </w:pPr>
      <w:r>
        <w:t>Consolidação Final</w:t>
      </w:r>
    </w:p>
    <w:p>
      <w:r>
        <w:t>A partir dos arquivos e conversas, este documento consolida os seguintes blocos principais:</w:t>
      </w:r>
    </w:p>
    <w:p>
      <w:pPr>
        <w:pStyle w:val="ListBullet"/>
      </w:pPr>
      <w:r>
        <w:t>Mapa da Mina — fluxos, fases, painéis (Cliente, Estofaria, Fornecedor, Admin)</w:t>
      </w:r>
    </w:p>
    <w:p>
      <w:pPr>
        <w:pStyle w:val="ListBullet"/>
      </w:pPr>
      <w:r>
        <w:t>Roadmap — etapas de desenvolvimento (Pedido de Orçamento → Orçamento → OS → Produção → Logística → Pagamento → Avaliação)</w:t>
      </w:r>
    </w:p>
    <w:p>
      <w:pPr>
        <w:pStyle w:val="ListBullet"/>
      </w:pPr>
      <w:r>
        <w:t>Tabela 5W2H (W5H2) — planejamento estratégico</w:t>
      </w:r>
    </w:p>
    <w:p>
      <w:pPr>
        <w:pStyle w:val="ListBullet"/>
      </w:pPr>
      <w:r>
        <w:t>Planejamento do Firestore — coleções, subcoleções, relacionamentos</w:t>
      </w:r>
    </w:p>
    <w:p>
      <w:pPr>
        <w:pStyle w:val="ListBullet"/>
      </w:pPr>
      <w:r>
        <w:t>Dicionário do Firestore — campos, tipos, IDs, regras de acesso</w:t>
      </w:r>
    </w:p>
    <w:p>
      <w:pPr>
        <w:pStyle w:val="ListBullet"/>
      </w:pPr>
      <w:r>
        <w:t>Mapa do Firestore — como os dados se relacionam entre Cliente ↔ Estofaria ↔ Fornecedor</w:t>
      </w:r>
    </w:p>
    <w:p>
      <w:pPr>
        <w:pStyle w:val="ListBullet"/>
      </w:pPr>
      <w:r>
        <w:t>Plano de Arquitetura Final — estrutura de pastas, convenções, padrões</w:t>
      </w:r>
    </w:p>
    <w:p>
      <w:pPr>
        <w:pStyle w:val="ListBullet"/>
      </w:pPr>
      <w:r>
        <w:t>Checklist — o que já existe (telas de login, splash, registro, recuperação de senha, painéis base) e o que falta implementar</w:t>
      </w:r>
    </w:p>
    <w:p>
      <w:r>
        <w:br/>
        <w:t>Observação: em alguns pontos o plano diverge do que está implementado, pois foram reaproveitadas estruturas existentes. Essas diferenças foram registradas e mantidas como parte oficial do planejamento.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