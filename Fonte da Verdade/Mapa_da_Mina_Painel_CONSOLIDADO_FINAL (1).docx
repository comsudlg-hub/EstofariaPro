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Mapa da Mina Consolidado - Estofaria Pro</w:t>
      </w:r>
    </w:p>
    <w:p>
      <w:r>
        <w:br w:type="page"/>
      </w:r>
    </w:p>
    <w:p>
      <w:pPr>
        <w:pStyle w:val="Heading1"/>
      </w:pPr>
      <w:r>
        <w:t>Painel da Estofaria</w:t>
      </w:r>
    </w:p>
    <w:p>
      <w:r>
        <w:br w:type="page"/>
      </w:r>
    </w:p>
    <w:p>
      <w:pPr>
        <w:pStyle w:val="Heading1"/>
      </w:pPr>
      <w:r>
        <w:t>Painel do Fornecedor</w:t>
      </w:r>
    </w:p>
    <w:p>
      <w:r>
        <w:br w:type="page"/>
      </w:r>
    </w:p>
    <w:p>
      <w:pPr>
        <w:pStyle w:val="Heading1"/>
      </w:pPr>
      <w:r>
        <w:t>Painel do Cliente</w:t>
      </w:r>
    </w:p>
    <w:p>
      <w:r>
        <w:t>Conteúdo consolidado do Painel do Cliente conforme conversa e arquivos.</w:t>
      </w:r>
    </w:p>
    <w:p>
      <w:r>
        <w:br w:type="page"/>
      </w:r>
    </w:p>
    <w:p>
      <w:pPr>
        <w:pStyle w:val="Heading1"/>
      </w:pPr>
      <w:r>
        <w:t>Painel do Admin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Mapa da Mina – Painel de Controle da Estofaria (Estofaria Pro)</w:t>
      </w:r>
    </w:p>
    <w:p>
      <w:r>
        <w:t>Documento consolidado com o conteúdo discutido nesta conversa e nos arquivos enviados. Gerado em 2025-09-14T11:11:34.512192 UTC.</w:t>
      </w:r>
    </w:p>
    <w:p>
      <w:pPr>
        <w:pStyle w:val="Heading1"/>
      </w:pPr>
      <w:r>
        <w:t>1. Cabeçalho (SharedHeader) - Itens, Regras, Arquivos, Formulários, Menus, Submenus, Firebase</w:t>
      </w:r>
    </w:p>
    <w:p>
      <w:r>
        <w:t>Resumo: O cabeçalho do painel é implementado como um componente reutilizável (SharedHeader) para uso nos painéis de Estofaria, Cliente e Fornecedor. Deve seguir Material Design 3 (tema definido em material-theme.json).</w:t>
      </w:r>
    </w:p>
    <w:p>
      <w:r>
        <w:t>Itens do cabeçalho:</w:t>
      </w:r>
    </w:p>
    <w:p>
      <w:pPr>
        <w:pStyle w:val="ListBullet"/>
      </w:pPr>
      <w:r>
        <w:t>- Esquerda: Botão voltar/logout; ícone discreto de sofá + texto 'Estofaria Pro' (marca).</w:t>
      </w:r>
    </w:p>
    <w:p>
      <w:pPr>
        <w:pStyle w:val="ListBullet"/>
      </w:pPr>
      <w:r>
        <w:t>- Centro: Nome da estofaria (puxado de users/{uid}.nome).</w:t>
      </w:r>
    </w:p>
    <w:p>
      <w:pPr>
        <w:pStyle w:val="ListBullet"/>
      </w:pPr>
      <w:r>
        <w:t>- Direita: Menu de Perfil (dinâmico por tipo de usuário).</w:t>
      </w:r>
    </w:p>
    <w:p>
      <w:r>
        <w:t>Itens do Menu de Perfil (para Estofaria):</w:t>
      </w:r>
    </w:p>
    <w:p>
      <w:pPr>
        <w:pStyle w:val="ListBullet"/>
      </w:pPr>
      <w:r>
        <w:t>- Informações Gerais da Estofaria: Nome fantasia, Razão social, CNPJ, Endereço, Contatos.</w:t>
      </w:r>
    </w:p>
    <w:p>
      <w:pPr>
        <w:pStyle w:val="ListBullet"/>
      </w:pPr>
      <w:r>
        <w:t>- Informações de Pagamento: Conta bancária, chave Pix, dados fiscais, histórico de recebimentos.</w:t>
      </w:r>
    </w:p>
    <w:p>
      <w:pPr>
        <w:pStyle w:val="ListBullet"/>
      </w:pPr>
      <w:r>
        <w:t>- Integração com Google: opção 'Conectar com Google' para permitir integração com Google Agenda.</w:t>
      </w:r>
    </w:p>
    <w:p>
      <w:pPr>
        <w:pStyle w:val="ListBullet"/>
      </w:pPr>
      <w:r>
        <w:t>- Configurações: Preferências de notificação, integração com agenda, logo personalizada.</w:t>
      </w:r>
    </w:p>
    <w:p>
      <w:pPr>
        <w:pStyle w:val="ListBullet"/>
      </w:pPr>
      <w:r>
        <w:t>- Ajuda e Suporte.</w:t>
      </w:r>
    </w:p>
    <w:p>
      <w:pPr>
        <w:pStyle w:val="ListBullet"/>
      </w:pPr>
      <w:r>
        <w:t>- Sair (logout -&gt; Firebase Auth signOut()).</w:t>
      </w:r>
    </w:p>
    <w:p>
      <w:r>
        <w:t>Regras e observações:</w:t>
      </w:r>
    </w:p>
    <w:p>
      <w:pPr>
        <w:pStyle w:val="ListBullet"/>
      </w:pPr>
      <w:r>
        <w:t>- O SharedHeader é reutilizável (nome sugerido: SharedHeader / AppHeader / MainAppBar).</w:t>
      </w:r>
    </w:p>
    <w:p>
      <w:pPr>
        <w:pStyle w:val="ListBullet"/>
      </w:pPr>
      <w:r>
        <w:t>- O menu de perfil adapta opções de acordo com tipoUsuario: cliente, estofaria, fornecedor.</w:t>
      </w:r>
    </w:p>
    <w:p>
      <w:pPr>
        <w:pStyle w:val="ListBullet"/>
      </w:pPr>
      <w:r>
        <w:t>- O cabeçalho deve ser fixo, responsivo e respeitar os tokens do material-theme.json (sem cores hardcoded).</w:t>
      </w:r>
    </w:p>
    <w:p>
      <w:pPr>
        <w:pStyle w:val="ListBullet"/>
      </w:pPr>
      <w:r>
        <w:t>- Em desktop, o cabeçalho mantém a proporção sem esticar demais; em mobile, adapta para SafeArea.</w:t>
      </w:r>
    </w:p>
    <w:p>
      <w:pPr>
        <w:pStyle w:val="ListBullet"/>
      </w:pPr>
      <w:r>
        <w:t>Arquivos e formulários relacionados (nomes sugeridos e localização):</w:t>
      </w:r>
    </w:p>
    <w:p>
      <w:pPr>
        <w:pStyle w:val="ListBullet"/>
      </w:pPr>
      <w:r>
        <w:t>- lib/presentation/widgets/shared_header.dart  # componente reutilizável do cabeçalho</w:t>
      </w:r>
    </w:p>
    <w:p>
      <w:pPr>
        <w:pStyle w:val="ListBullet"/>
      </w:pPr>
      <w:r>
        <w:t>- lib/presentation/screens/profile/estofaria_profile_screen.dart  # formulário de edição do perfil da estofaria</w:t>
      </w:r>
    </w:p>
    <w:p>
      <w:pPr>
        <w:pStyle w:val="ListBullet"/>
      </w:pPr>
      <w:r>
        <w:t>- lib/data/models/user_model.dart  # inclui campo tipo: cliente | estofaria | fornecedor</w:t>
      </w:r>
    </w:p>
    <w:p>
      <w:pPr>
        <w:pStyle w:val="ListBullet"/>
      </w:pPr>
      <w:r>
        <w:t>- lib/data/services/google_service.dart  # integração OAuth2 + Calendar (opcional)</w:t>
      </w:r>
    </w:p>
    <w:p>
      <w:pPr>
        <w:pStyle w:val="ListBullet"/>
      </w:pPr>
      <w:r>
        <w:t>- Firestore: users/{uid} contém campos: nome, tipo, googleConnected, googleAccountEmail, googleAccessToken (armazenar tokens com segurança).</w:t>
      </w:r>
    </w:p>
    <w:p>
      <w:pPr>
        <w:pStyle w:val="Heading1"/>
      </w:pPr>
      <w:r>
        <w:t>2. Menu: VENDAS</w:t>
      </w:r>
    </w:p>
    <w:p>
      <w:r>
        <w:t>O módulo Vendas é o coração do sistema. Contém os submenus: Pedido de Orçamento, Enviar Orçamento, Agendar Visita e Ordem de Serviço. Abaixo está o detalhamento por submenu conforme discutido nesta conversa e nos documentos compartilhados.</w:t>
      </w:r>
    </w:p>
    <w:p>
      <w:pPr>
        <w:pStyle w:val="Heading2"/>
      </w:pPr>
      <w:r>
        <w:t>2.1 Submenu: Pedido de Orçamento (Passos 1–4)</w:t>
      </w:r>
    </w:p>
    <w:p>
      <w:r>
        <w:t>Observação importante: O Pedido de Orçamento (Passos 1–4) é um formulário reutilizável, podendo ser iniciado tanto pelo painel do Cliente quanto pelo painel da Estofaria. O mesmo fluxo e os mesmos campos aplicam-se em ambos os contextos.</w:t>
      </w:r>
    </w:p>
    <w:p>
      <w:pPr>
        <w:pStyle w:val="ListBullet"/>
      </w:pPr>
      <w:r>
        <w:t>Stepper em 4 fases (formulário):</w:t>
      </w:r>
    </w:p>
    <w:p>
      <w:pPr>
        <w:pStyle w:val="ListBullet"/>
      </w:pPr>
      <w:r>
        <w:t>Fase 1 – Dados Pessoais (fase1_cliente_step.dart):</w:t>
      </w:r>
    </w:p>
    <w:p>
      <w:pPr>
        <w:pStyle w:val="ListBullet"/>
      </w:pPr>
      <w:r>
        <w:t>- Campos obrigatórios: Nome completo, CPF, Telefone, E-mail, Endereço (CEP, Rua, Número, Bairro, Cidade, Estado).</w:t>
      </w:r>
    </w:p>
    <w:p>
      <w:pPr>
        <w:pStyle w:val="ListBullet"/>
      </w:pPr>
      <w:r>
        <w:t>- Validação centralizada em validators.dart; botão avançar só habilitado se válido.</w:t>
      </w:r>
    </w:p>
    <w:p>
      <w:pPr>
        <w:pStyle w:val="ListBullet"/>
      </w:pPr>
      <w:r>
        <w:t>- Ao avançar: gerar ID sequencial (pedidoIdCompleto) via transação em counters/{estofariaId}/{YYYYMM} e salvar partial document em pedidos_orcamento/{docId} com stepCompleted = 1.</w:t>
      </w:r>
    </w:p>
    <w:p>
      <w:pPr>
        <w:pStyle w:val="ListBullet"/>
      </w:pPr>
      <w:r>
        <w:t>Fase 2 – Serviços e Estofados (fase2_servico_step.dart):</w:t>
      </w:r>
    </w:p>
    <w:p>
      <w:pPr>
        <w:pStyle w:val="ListBullet"/>
      </w:pPr>
      <w:r>
        <w:t>- Seleção múltipla de serviços: Fabricação, Manutenção, Impermeabilização, Higienização, Outros.</w:t>
      </w:r>
    </w:p>
    <w:p>
      <w:pPr>
        <w:pStyle w:val="ListBullet"/>
      </w:pPr>
      <w:r>
        <w:t>- Seleção múltipla de estofados com quantidade: Sofá, Poltrona, Cadeira, Namoradeira, Outros.</w:t>
      </w:r>
    </w:p>
    <w:p>
      <w:pPr>
        <w:pStyle w:val="ListBullet"/>
      </w:pPr>
      <w:r>
        <w:t>- Campo de detalhes livres (texto ou voz).</w:t>
      </w:r>
    </w:p>
    <w:p>
      <w:pPr>
        <w:pStyle w:val="ListBullet"/>
      </w:pPr>
      <w:r>
        <w:t>- Ao avançar: update Firestore com stepCompleted = 2.</w:t>
      </w:r>
    </w:p>
    <w:p>
      <w:pPr>
        <w:pStyle w:val="ListBullet"/>
      </w:pPr>
      <w:r>
        <w:t>Fase 3 – Upload de Fotos (fase3_fotos_step.dart):</w:t>
      </w:r>
    </w:p>
    <w:p>
      <w:pPr>
        <w:pStyle w:val="ListBullet"/>
      </w:pPr>
      <w:r>
        <w:t>- Upload de até 5 fotos (opcionais).</w:t>
      </w:r>
    </w:p>
    <w:p>
      <w:pPr>
        <w:pStyle w:val="ListBullet"/>
      </w:pPr>
      <w:r>
        <w:t>- Compressão de imagens em mobile antes do upload; Web aceita XFile/Uint8List.</w:t>
      </w:r>
    </w:p>
    <w:p>
      <w:pPr>
        <w:pStyle w:val="ListBullet"/>
      </w:pPr>
      <w:r>
        <w:t>- Fotos salvas em Storage: /pedidos/{id}/fotos/ ; links salvos em pedidos_orcamento/{id}.fotos[]</w:t>
      </w:r>
    </w:p>
    <w:p>
      <w:pPr>
        <w:pStyle w:val="ListBullet"/>
      </w:pPr>
      <w:r>
        <w:t>- Ao avançar: update Firestore com stepCompleted = 3.</w:t>
      </w:r>
    </w:p>
    <w:p>
      <w:pPr>
        <w:pStyle w:val="ListBullet"/>
      </w:pPr>
      <w:r>
        <w:t>Fase 4 – Resumo e Confirmação (fase4_resumo_step.dart):</w:t>
      </w:r>
    </w:p>
    <w:p>
      <w:pPr>
        <w:pStyle w:val="ListBullet"/>
      </w:pPr>
      <w:r>
        <w:t>- Exibe todos os dados preenchidos (read-only).</w:t>
      </w:r>
    </w:p>
    <w:p>
      <w:pPr>
        <w:pStyle w:val="ListBullet"/>
      </w:pPr>
      <w:r>
        <w:t>- Botões: Editar (volta para a fase) / Confirmar.</w:t>
      </w:r>
    </w:p>
    <w:p>
      <w:pPr>
        <w:pStyle w:val="ListBullet"/>
      </w:pPr>
      <w:r>
        <w:t>- Se origem = cliente → grava Firestore + dispara e-mail logado em emails_logs/{id}.</w:t>
      </w:r>
    </w:p>
    <w:p>
      <w:pPr>
        <w:pStyle w:val="ListBullet"/>
      </w:pPr>
      <w:r>
        <w:t>- Se origem = estofaria → grava apenas no Firestore (sem disparo de e-mail).</w:t>
      </w:r>
    </w:p>
    <w:p>
      <w:pPr>
        <w:pStyle w:val="ListBullet"/>
      </w:pPr>
      <w:r>
        <w:t>- Ao confirmar: stepCompleted = 4; status do pedido atualizado para submitted.</w:t>
      </w:r>
    </w:p>
    <w:p>
      <w:pPr>
        <w:pStyle w:val="ListBullet"/>
      </w:pPr>
      <w:r>
        <w:t>Dados e modelo no Firestore para pedidos_orcamento/{id} (campos essenciais):</w:t>
      </w:r>
    </w:p>
    <w:p>
      <w:pPr>
        <w:pStyle w:val="ListBullet"/>
      </w:pPr>
      <w:r>
        <w:t>pedidoIdCompleto, prefixo, sequencial, mes, ano, clienteId, estofariaId, origem, status, stepCompleted, dadosCliente{}, servicos[], estofados[], detalhes_servico, fotos[], agendamentoVisita{}, tecidoEscolhido{}, assinaturaCliente, historicoStatus[], timestamps</w:t>
      </w:r>
    </w:p>
    <w:p>
      <w:pPr>
        <w:pStyle w:val="ListBullet"/>
      </w:pPr>
      <w:r>
        <w:t>Regras técnicas and observações:</w:t>
      </w:r>
    </w:p>
    <w:p>
      <w:pPr>
        <w:pStyle w:val="ListBullet"/>
      </w:pPr>
      <w:r>
        <w:t>- ID sequencial: construído com Prefixo-YYYYMM-XXXX-EstofariaId-ClienteId. Exemplo: PO-202309-0001-CAP-C123.</w:t>
      </w:r>
    </w:p>
    <w:p>
      <w:pPr>
        <w:pStyle w:val="ListBullet"/>
      </w:pPr>
      <w:r>
        <w:t>- Contadores por estofaria: counters/{estofariaId}/{YYYYMM} com campo current; atualizar via runTransaction para evitar race conditions.</w:t>
      </w:r>
    </w:p>
    <w:p>
      <w:pPr>
        <w:pStyle w:val="ListBullet"/>
      </w:pPr>
      <w:r>
        <w:t>- Nunca usar pedidoIdCompleto como docId do Firestore; salvar o docId (UUID) e o campo pedidoIdCompleto no documento.</w:t>
      </w:r>
    </w:p>
    <w:p>
      <w:pPr>
        <w:pStyle w:val="ListBullet"/>
      </w:pPr>
      <w:r>
        <w:t>- Cada fase deve salvar incrementalmente (update) com try/catch para proteger contra perdas e falhas de rede.</w:t>
      </w:r>
    </w:p>
    <w:p>
      <w:pPr>
        <w:pStyle w:val="ListBullet"/>
      </w:pPr>
      <w:r>
        <w:t>- Rastreabilidade dupla: ID estruturado + campo origem no documento (origem: 'cliente' ou 'estofaria').</w:t>
      </w:r>
    </w:p>
    <w:p>
      <w:pPr>
        <w:pStyle w:val="ListBullet"/>
      </w:pPr>
      <w:r>
        <w:t>Arquivos e rotas sugeridos:</w:t>
      </w:r>
    </w:p>
    <w:p>
      <w:pPr>
        <w:pStyle w:val="ListBullet"/>
      </w:pPr>
      <w:r>
        <w:t>- lib/presentation/screens/budget/fase1_cliente_step.dart</w:t>
      </w:r>
    </w:p>
    <w:p>
      <w:pPr>
        <w:pStyle w:val="ListBullet"/>
      </w:pPr>
      <w:r>
        <w:t>- lib/presentation/screens/budget/fase2_servico_step.dart</w:t>
      </w:r>
    </w:p>
    <w:p>
      <w:pPr>
        <w:pStyle w:val="ListBullet"/>
      </w:pPr>
      <w:r>
        <w:t>- lib/presentation/screens/budget/fase3_fotos_step.dart</w:t>
      </w:r>
    </w:p>
    <w:p>
      <w:pPr>
        <w:pStyle w:val="ListBullet"/>
      </w:pPr>
      <w:r>
        <w:t>- lib/presentation/screens/budget/fase4_resumo_step.dart</w:t>
      </w:r>
    </w:p>
    <w:p>
      <w:pPr>
        <w:pStyle w:val="ListBullet"/>
      </w:pPr>
      <w:r>
        <w:t>- lib/data/services/pedido_orcamento_helper.dart</w:t>
      </w:r>
    </w:p>
    <w:p>
      <w:pPr>
        <w:pStyle w:val="Heading2"/>
      </w:pPr>
      <w:r>
        <w:t>2.2 Submenu: Enviar Orçamento (Passo 5)</w:t>
      </w:r>
    </w:p>
    <w:p>
      <w:r>
        <w:t>Observação crítica: O Enviar Orçamento é o Passo 5 do mesmo fluxo de Pedido de Orçamento (Passos 1–4). Não é um formulário isolado; é a conclusão do processo do orçamento.</w:t>
      </w:r>
    </w:p>
    <w:p>
      <w:r>
        <w:t>Fluxo resumido: selecionar pedido (status submitted) -&gt; visualizar resumo (Passos 1–4) -&gt; preencher Passo 5 (valor, prazo, condições, observações, responsável) -&gt; enviar (cria orcamentos/{id}, atualiza pedidos_orcamento/{id}.status = sent, gera PDF e envia se origem = cliente).</w:t>
      </w:r>
    </w:p>
    <w:p>
      <w:pPr>
        <w:pStyle w:val="ListBullet"/>
      </w:pPr>
      <w:r>
        <w:t>Campos obrigatórios no Passo 5:</w:t>
      </w:r>
    </w:p>
    <w:p>
      <w:pPr>
        <w:pStyle w:val="ListBullet"/>
      </w:pPr>
      <w:r>
        <w:t>- valorTotal</w:t>
      </w:r>
    </w:p>
    <w:p>
      <w:pPr>
        <w:pStyle w:val="ListBullet"/>
      </w:pPr>
      <w:r>
        <w:t>- prazoEntrega</w:t>
      </w:r>
    </w:p>
    <w:p>
      <w:pPr>
        <w:pStyle w:val="ListBullet"/>
      </w:pPr>
      <w:r>
        <w:t>- condicoesPagamento</w:t>
      </w:r>
    </w:p>
    <w:p>
      <w:pPr>
        <w:pStyle w:val="ListBullet"/>
      </w:pPr>
      <w:r>
        <w:t>- observacoes</w:t>
      </w:r>
    </w:p>
    <w:p>
      <w:pPr>
        <w:pStyle w:val="ListBullet"/>
      </w:pPr>
      <w:r>
        <w:t>- responsavelId</w:t>
      </w:r>
    </w:p>
    <w:p>
      <w:pPr>
        <w:pStyle w:val="ListBullet"/>
      </w:pPr>
      <w:r>
        <w:t>Faseamento de implementação:</w:t>
      </w:r>
    </w:p>
    <w:p>
      <w:pPr>
        <w:pStyle w:val="ListBullet"/>
      </w:pPr>
      <w:r>
        <w:t>- Fase 1 (MVP): modo MANUAL de valor (estofador insere livremente).</w:t>
      </w:r>
    </w:p>
    <w:p>
      <w:pPr>
        <w:pStyle w:val="ListBullet"/>
      </w:pPr>
      <w:r>
        <w:t>- Fase 2: modo AUTOMÁTICO de valor (Sistema calcula com regras; detalhes de cálculo armazenados em orcamentos/{id}.detalhesCalculo).</w:t>
      </w:r>
    </w:p>
    <w:p>
      <w:pPr>
        <w:pStyle w:val="ListBullet"/>
      </w:pPr>
      <w:r>
        <w:t>Ações ao enviar:</w:t>
      </w:r>
    </w:p>
    <w:p>
      <w:pPr>
        <w:pStyle w:val="ListBullet"/>
      </w:pPr>
      <w:r>
        <w:t>- Criar orcamentos/{id} vinculado ao pedidoId.</w:t>
      </w:r>
    </w:p>
    <w:p>
      <w:pPr>
        <w:pStyle w:val="ListBullet"/>
      </w:pPr>
      <w:r>
        <w:t>- Atualizar pedidos_orcamento/{id}.status = sent.</w:t>
      </w:r>
    </w:p>
    <w:p>
      <w:pPr>
        <w:pStyle w:val="ListBullet"/>
      </w:pPr>
      <w:r>
        <w:t>- Gerar PDF consolidado em /pedidos/{id}/orcamento.pdf (nome: orcamento-&lt;pedidoId&gt;.pdf).</w:t>
      </w:r>
    </w:p>
    <w:p>
      <w:pPr>
        <w:pStyle w:val="ListBullet"/>
      </w:pPr>
      <w:r>
        <w:t>- Se origem = cliente -&gt; enviar e-mail com PDF e gravar em emails_logs/{id}; notificar via push.</w:t>
      </w:r>
    </w:p>
    <w:p>
      <w:pPr>
        <w:pStyle w:val="ListBullet"/>
      </w:pPr>
      <w:r>
        <w:t>- Orçamento enviado é IMUTÁVEL; revisões geram novos registros vinculados.</w:t>
      </w:r>
    </w:p>
    <w:p>
      <w:pPr>
        <w:pStyle w:val="ListBullet"/>
      </w:pPr>
      <w:r>
        <w:t>Firestore – Estrutura do documento orcamentos/{id} (exemplo):</w:t>
      </w:r>
    </w:p>
    <w:p>
      <w:pPr>
        <w:pStyle w:val="ListBullet"/>
      </w:pPr>
      <w:r>
        <w:t>{ 'orcamentoId': 'UUID', 'pedidoId': 'PO-202309-0001-CAP-C123', 'modo': 'manual', 'valorTotal': 2500, 'prazoEntrega': '15 dias', 'condicoesPagamento': '50% entrada + 50% na entrega', 'observacoes': 'Inclui transporte', 'responsavelId':'UID_Funcionario', 'status': 'sent', 'detalhesCalculo': null }</w:t>
      </w:r>
    </w:p>
    <w:p>
      <w:pPr>
        <w:pStyle w:val="ListBullet"/>
      </w:pPr>
      <w:r>
        <w:t>Regras de negócio específicas:</w:t>
      </w:r>
    </w:p>
    <w:p>
      <w:pPr>
        <w:pStyle w:val="ListBullet"/>
      </w:pPr>
      <w:r>
        <w:t>- Só é possível enviar orçamento se pedidos_orcamento.status = submitted.</w:t>
      </w:r>
    </w:p>
    <w:p>
      <w:pPr>
        <w:pStyle w:val="ListBullet"/>
      </w:pPr>
      <w:r>
        <w:t>- Se origem = cliente, envio por e-mail é obrigatório.</w:t>
      </w:r>
    </w:p>
    <w:p>
      <w:pPr>
        <w:pStyle w:val="ListBullet"/>
      </w:pPr>
      <w:r>
        <w:t>- Logs obrigatórios: quem enviou, quando, para quem (emails_logs/{id}).</w:t>
      </w:r>
    </w:p>
    <w:p>
      <w:pPr>
        <w:pStyle w:val="Heading2"/>
      </w:pPr>
      <w:r>
        <w:t>2.3 Submenu: Agendar Visita</w:t>
      </w:r>
    </w:p>
    <w:p>
      <w:r>
        <w:t>Objetivo: após aprovação do orçamento, agendar visita técnica. O Agendar Visita é um ato burocrático/organizacional que precede a criação da Ordem de Serviço.</w:t>
      </w:r>
    </w:p>
    <w:p>
      <w:pPr>
        <w:pStyle w:val="ListBullet"/>
      </w:pPr>
      <w:r>
        <w:t>Pré-condições:</w:t>
      </w:r>
    </w:p>
    <w:p>
      <w:pPr>
        <w:pStyle w:val="ListBullet"/>
      </w:pPr>
      <w:r>
        <w:t>- orcamentos/{id}.status = approved</w:t>
      </w:r>
    </w:p>
    <w:p>
      <w:pPr>
        <w:pStyle w:val="ListBullet"/>
      </w:pPr>
      <w:r>
        <w:t>- pedidos_orcamento/{id}.status atualizado para awaiting_visit</w:t>
      </w:r>
    </w:p>
    <w:p>
      <w:pPr>
        <w:pStyle w:val="ListBullet"/>
      </w:pPr>
      <w:r>
        <w:t>Campos do agendamento:</w:t>
      </w:r>
    </w:p>
    <w:p>
      <w:pPr>
        <w:pStyle w:val="ListBullet"/>
      </w:pPr>
      <w:r>
        <w:t>- dataVisita (timestamp)</w:t>
      </w:r>
    </w:p>
    <w:p>
      <w:pPr>
        <w:pStyle w:val="ListBullet"/>
      </w:pPr>
      <w:r>
        <w:t>- hora</w:t>
      </w:r>
    </w:p>
    <w:p>
      <w:pPr>
        <w:pStyle w:val="ListBullet"/>
      </w:pPr>
      <w:r>
        <w:t>- funcionarioResponsavel</w:t>
      </w:r>
    </w:p>
    <w:p>
      <w:pPr>
        <w:pStyle w:val="ListBullet"/>
      </w:pPr>
      <w:r>
        <w:t>- enderecoCliente</w:t>
      </w:r>
    </w:p>
    <w:p>
      <w:pPr>
        <w:pStyle w:val="ListBullet"/>
      </w:pPr>
      <w:r>
        <w:t>- status (scheduled, confirmed, done)</w:t>
      </w:r>
    </w:p>
    <w:p>
      <w:pPr>
        <w:pStyle w:val="ListBullet"/>
      </w:pPr>
      <w:r>
        <w:t>Ações:</w:t>
      </w:r>
    </w:p>
    <w:p>
      <w:pPr>
        <w:pStyle w:val="ListBullet"/>
      </w:pPr>
      <w:r>
        <w:t>- Cria agendamentos/{id} no Firestore</w:t>
      </w:r>
    </w:p>
    <w:p>
      <w:pPr>
        <w:pStyle w:val="ListBullet"/>
      </w:pPr>
      <w:r>
        <w:t>- Envia notificação push/e-mail ao cliente com detalhes</w:t>
      </w:r>
    </w:p>
    <w:p>
      <w:pPr>
        <w:pStyle w:val="ListBullet"/>
      </w:pPr>
      <w:r>
        <w:t>- Se integração Google Agenda ativada na conta da estofaria -&gt; criar evento no Google Calendar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Visita é obrigatória antes da criação da Ordem de Serviço.</w:t>
      </w:r>
    </w:p>
    <w:p>
      <w:pPr>
        <w:pStyle w:val="ListBullet"/>
      </w:pPr>
      <w:r>
        <w:t>- Apenas um agendamento ativo por orçamento.</w:t>
      </w:r>
    </w:p>
    <w:p>
      <w:pPr>
        <w:pStyle w:val="ListBullet"/>
      </w:pPr>
      <w:r>
        <w:t>- Histórico de alterações salvo em historicoVisita[].</w:t>
      </w:r>
    </w:p>
    <w:p>
      <w:pPr>
        <w:pStyle w:val="Heading2"/>
      </w:pPr>
      <w:r>
        <w:t>2.4 Submenu: Ordem de Serviço (OS) e Fases de Aprovação</w:t>
      </w:r>
    </w:p>
    <w:p>
      <w:r>
        <w:t>Objetivo: formalizar o serviço após visita técnica, consolidando Passos 1–5 com ajustes presenciais e passo 6 (escolha de tecido), assinatura e pagamento.</w:t>
      </w:r>
    </w:p>
    <w:p>
      <w:pPr>
        <w:pStyle w:val="ListBullet"/>
      </w:pPr>
      <w:r>
        <w:t>Fluxo durante a visita:</w:t>
      </w:r>
    </w:p>
    <w:p>
      <w:pPr>
        <w:pStyle w:val="ListBullet"/>
      </w:pPr>
      <w:r>
        <w:t>- Estofador abre Ordem de Serviço no app e busca pelo pedidoId do cliente.</w:t>
      </w:r>
    </w:p>
    <w:p>
      <w:pPr>
        <w:pStyle w:val="ListBullet"/>
      </w:pPr>
      <w:r>
        <w:t>- Clica em Editar: tem acesso a editar todo o formulário (Passos 1–5).</w:t>
      </w:r>
    </w:p>
    <w:p>
      <w:pPr>
        <w:pStyle w:val="ListBullet"/>
      </w:pPr>
      <w:r>
        <w:t>- Todas as alterações são registradas em historicoAlteracoes[].</w:t>
      </w:r>
    </w:p>
    <w:p>
      <w:pPr>
        <w:pStyle w:val="ListBullet"/>
      </w:pPr>
      <w:r>
        <w:t>- Passo 6: escolha do tecido final (tecido cadastrado pelo fornecedor).</w:t>
      </w:r>
    </w:p>
    <w:p>
      <w:pPr>
        <w:pStyle w:val="ListBullet"/>
      </w:pPr>
      <w:r>
        <w:t>- Resumo final exibido ao cliente; cliente confirma.</w:t>
      </w:r>
    </w:p>
    <w:p>
      <w:pPr>
        <w:pStyle w:val="ListBullet"/>
      </w:pPr>
      <w:r>
        <w:t>- Assinatura digital: cliente assina na tela; imagem salva em storage/os/{id}/assinatura.png</w:t>
      </w:r>
    </w:p>
    <w:p>
      <w:pPr>
        <w:pStyle w:val="ListBullet"/>
      </w:pPr>
      <w:r>
        <w:t>- Geração de PDFs: ordem de serviço e contrato de prestação de serviço (inclui assinatura).</w:t>
      </w:r>
    </w:p>
    <w:p>
      <w:pPr>
        <w:pStyle w:val="ListBullet"/>
      </w:pPr>
      <w:r>
        <w:t>- Pagamento: via app (plataforma) ou direto com estofaria; registro em pagamentos/{id}.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OS só pode ser criada após visita concluída e aprovação do orçamento.</w:t>
      </w:r>
    </w:p>
    <w:p>
      <w:pPr>
        <w:pStyle w:val="ListBullet"/>
      </w:pPr>
      <w:r>
        <w:t>- OS sempre vinculada ao mesmo pedidoId, garantindo rastreabilidade.</w:t>
      </w:r>
    </w:p>
    <w:p>
      <w:pPr>
        <w:pStyle w:val="ListBullet"/>
      </w:pPr>
      <w:r>
        <w:t>- Após assinatura, sistema dispara o fluxo de Logística (coleta/entrega/produção).</w:t>
      </w:r>
    </w:p>
    <w:p>
      <w:pPr>
        <w:pStyle w:val="ListBullet"/>
      </w:pPr>
      <w:r>
        <w:t>Firestore – Estrutura exemplo para ordens_servico/{id}:</w:t>
      </w:r>
    </w:p>
    <w:p>
      <w:pPr>
        <w:pStyle w:val="ListBullet"/>
      </w:pPr>
      <w:r>
        <w:t>{ 'osId':'OS-202309-0001-CAP-C123', 'pedidoId':'PO-202309-0001-CAP-C123', 'orcamentoId':'ORC-202309-0001', 'clienteId':'UID_Cliente', 'estofariaId':'UID_Estofaria', 'tecidoId':'TEC-456', 'fornecedorId':'FOR-789', 'status':'active', 'assinaturaUrl':'storage/os/.../assinatura.png', 'pdfUrl':'storage/os/.../os.pdf', 'pagamento':{ 'metodo':'pix','valor':2500,'status':'pago'}, 'historicoAlteracoes':[], 'createdAt':'...'}</w:t>
      </w:r>
    </w:p>
    <w:p>
      <w:pPr>
        <w:pStyle w:val="Heading2"/>
      </w:pPr>
      <w:r>
        <w:t>2.5 Fases de Aprovação (cliente x estofaria) and Modal de Escolha (Plano de Garantia)</w:t>
      </w:r>
    </w:p>
    <w:p>
      <w:r>
        <w:t>Regras:</w:t>
      </w:r>
    </w:p>
    <w:p>
      <w:pPr>
        <w:pStyle w:val="ListBullet"/>
      </w:pPr>
      <w:r>
        <w:t>- Se aprovação é feita pelo CLIENTE no painel do cliente, o sistema EXIBE um modal perguntando ao cliente se deseja contratar direto com a estofaria ou contratar via Estofaria Pro (plano de garantia).</w:t>
      </w:r>
    </w:p>
    <w:p>
      <w:pPr>
        <w:pStyle w:val="ListBullet"/>
      </w:pPr>
      <w:r>
        <w:t>- Se o cliente escolher GARANTIA (plataforma), o pagamento será feito para a plataforma; a plataforma fará o repasse para a estofaria (repasse controlado e registrado).</w:t>
      </w:r>
    </w:p>
    <w:p>
      <w:pPr>
        <w:pStyle w:val="ListBullet"/>
      </w:pPr>
      <w:r>
        <w:t>- Se aprovação é feita pela ESTOFARIA (no painel da estofaria), o modal NÃO APARECE e a contratação é considerada direta com a estofaria (pagamento direto).</w:t>
      </w:r>
    </w:p>
    <w:p>
      <w:pPr>
        <w:pStyle w:val="ListBullet"/>
      </w:pPr>
      <w:r>
        <w:t>- Esse modal só aparece no painel do cliente; não aparece quando estofaria aprova em nome do cliente.</w:t>
      </w:r>
    </w:p>
    <w:p>
      <w:pPr>
        <w:pStyle w:val="Heading2"/>
      </w:pPr>
      <w:r>
        <w:t>2.6 Menus: Logística, Produção, Gerência</w:t>
      </w:r>
    </w:p>
    <w:p>
      <w:r>
        <w:t>Nota: As descrições aqui estão baseadas no que foi discutido e nos documentos enviados.</w:t>
      </w:r>
    </w:p>
    <w:p>
      <w:pPr>
        <w:pStyle w:val="ListBullet"/>
      </w:pPr>
      <w:r>
        <w:t>Logística - funcionalidades principais:</w:t>
      </w:r>
    </w:p>
    <w:p>
      <w:pPr>
        <w:pStyle w:val="ListBullet"/>
      </w:pPr>
      <w:r>
        <w:t>- Coleta: gerar ordens de coleta vinculadas à OS assinada; registros em logistica/{id}.</w:t>
      </w:r>
    </w:p>
    <w:p>
      <w:pPr>
        <w:pStyle w:val="ListBullet"/>
      </w:pPr>
      <w:r>
        <w:t>- Entrega: registrar entregas concluídas; upload de comprovante em storage/entregas/{id}/comprovante.jpg.</w:t>
      </w:r>
    </w:p>
    <w:p>
      <w:pPr>
        <w:pStyle w:val="ListBullet"/>
      </w:pPr>
      <w:r>
        <w:t>- Agendamentos: calendário de coletas/entregas; integração Google Calendar opcional.</w:t>
      </w:r>
    </w:p>
    <w:p>
      <w:pPr>
        <w:pStyle w:val="ListBullet"/>
      </w:pPr>
      <w:r>
        <w:t>Produção - funcionalidades principais:</w:t>
      </w:r>
    </w:p>
    <w:p>
      <w:pPr>
        <w:pStyle w:val="ListBullet"/>
      </w:pPr>
      <w:r>
        <w:t>- Ordens de produção (kanban): criar cards por OS; colunas Aguardando → Em Produção → Finalizado; registros em producoes/{id}.</w:t>
      </w:r>
    </w:p>
    <w:p>
      <w:pPr>
        <w:pStyle w:val="ListBullet"/>
      </w:pPr>
      <w:r>
        <w:t>- Consumo de materiais: OS consome tecidos/insumos; integração com catalogo_fornecedor/{id}.</w:t>
      </w:r>
    </w:p>
    <w:p>
      <w:pPr>
        <w:pStyle w:val="ListBullet"/>
      </w:pPr>
      <w:r>
        <w:t>- Controle de prazos e alertas de atraso; relatórios em relatorios/producao.</w:t>
      </w:r>
    </w:p>
    <w:p>
      <w:pPr>
        <w:pStyle w:val="ListBullet"/>
      </w:pPr>
      <w:r>
        <w:t>Gerência - funcionalidades principais:</w:t>
      </w:r>
    </w:p>
    <w:p>
      <w:pPr>
        <w:pStyle w:val="ListBullet"/>
      </w:pPr>
      <w:r>
        <w:t>- Gestão de funcionários e permissões (users/{id} com role).</w:t>
      </w:r>
    </w:p>
    <w:p>
      <w:pPr>
        <w:pStyle w:val="ListBullet"/>
      </w:pPr>
      <w:r>
        <w:t>- Relatórios: financeiros e operacionais; export to PDF/Excel.</w:t>
      </w:r>
    </w:p>
    <w:p>
      <w:pPr>
        <w:pStyle w:val="ListBullet"/>
      </w:pPr>
      <w:r>
        <w:t>- Compras a fornecedores: compras/{id} e integração com fornecedores.</w:t>
      </w:r>
    </w:p>
    <w:p>
      <w:pPr>
        <w:pStyle w:val="Heading1"/>
      </w:pPr>
      <w:r>
        <w:t>3. Corpo do Painel – Cards Horizontais Interativos</w:t>
      </w:r>
    </w:p>
    <w:p>
      <w:r>
        <w:t>Cada pedido é exibido em um CARD HORIZONTAL que contém as informações essenciais e ações rápidas. O layout deve evitar desperdício de lógica e ser compacto e funcional.</w:t>
      </w:r>
    </w:p>
    <w:p>
      <w:pPr>
        <w:pStyle w:val="ListBullet"/>
      </w:pPr>
      <w:r>
        <w:t>Estrutura do Card (esquerda):</w:t>
      </w:r>
    </w:p>
    <w:p>
      <w:pPr>
        <w:pStyle w:val="ListBullet"/>
      </w:pPr>
      <w:r>
        <w:t>- Foto do cliente (storage/clientes/{uid}/foto-perfil.jpg) - obrigatória no cadastro para reforçar segurança.</w:t>
      </w:r>
    </w:p>
    <w:p>
      <w:pPr>
        <w:pStyle w:val="ListBullet"/>
      </w:pPr>
      <w:r>
        <w:t>- ID do Pedido (pedidoIdCompleto).</w:t>
      </w:r>
    </w:p>
    <w:p>
      <w:pPr>
        <w:pStyle w:val="ListBullet"/>
      </w:pPr>
      <w:r>
        <w:t>- Nome do Cliente.</w:t>
      </w:r>
    </w:p>
    <w:p>
      <w:pPr>
        <w:pStyle w:val="ListBullet"/>
      </w:pPr>
      <w:r>
        <w:t>- Telefone do Cliente.</w:t>
      </w:r>
    </w:p>
    <w:p>
      <w:pPr>
        <w:pStyle w:val="ListBullet"/>
      </w:pPr>
      <w:r>
        <w:t>- Resumo breve do pedido (texto resumido exibido no card).</w:t>
      </w:r>
    </w:p>
    <w:p>
      <w:pPr>
        <w:pStyle w:val="ListBullet"/>
      </w:pPr>
      <w:r>
        <w:t>Estrutura do Card (direita) - Ações rápidas:</w:t>
      </w:r>
    </w:p>
    <w:p>
      <w:pPr>
        <w:pStyle w:val="ListBullet"/>
      </w:pPr>
      <w:r>
        <w:t>- Status badge (visualmente codificado): pendente, aguardando_envio, aguardando_aprovacao, aprovado_aguardando_visita, aprovado_aguardando_os.</w:t>
      </w:r>
    </w:p>
    <w:p>
      <w:pPr>
        <w:pStyle w:val="ListBullet"/>
      </w:pPr>
      <w:r>
        <w:t>- Botão [?] (detalhes) -&gt; abre tela do Pedido de Orçamento com todos os passos.</w:t>
      </w:r>
    </w:p>
    <w:p>
      <w:pPr>
        <w:pStyle w:val="ListBullet"/>
      </w:pPr>
      <w:r>
        <w:t>- Botão ⚡ (relâmpago) -&gt; ação rápida para atualizar somente o status/prefixo (ex.: marcar como enviado).</w:t>
      </w:r>
    </w:p>
    <w:p>
      <w:pPr>
        <w:pStyle w:val="ListBullet"/>
      </w:pPr>
      <w:r>
        <w:t>- Botão 🔗 (compartilhar) -&gt; gera PDF/link do pedido/orçamento e permite envio rápido (WhatsApp, e-mail).</w:t>
      </w:r>
    </w:p>
    <w:p>
      <w:pPr>
        <w:pStyle w:val="ListBullet"/>
      </w:pPr>
      <w:r>
        <w:t>Regras e observações do Card:</w:t>
      </w:r>
    </w:p>
    <w:p>
      <w:pPr>
        <w:pStyle w:val="ListBullet"/>
      </w:pPr>
      <w:r>
        <w:t>- Não exibir endereço completo no card por questões de segurança; endereço aparece somente nos detalhes do pedido.</w:t>
      </w:r>
    </w:p>
    <w:p>
      <w:pPr>
        <w:pStyle w:val="ListBullet"/>
      </w:pPr>
      <w:r>
        <w:t>- A foto do cliente serve para identificação na visita; ajuda a reduzir riscos para o estofador.</w:t>
      </w:r>
    </w:p>
    <w:p>
      <w:pPr>
        <w:pStyle w:val="ListBullet"/>
      </w:pPr>
      <w:r>
        <w:t>- Dados exibidos no card devem ser minimamente suficientes para ação rápida e segurança.</w:t>
      </w:r>
    </w:p>
    <w:p>
      <w:pPr>
        <w:pStyle w:val="ListBullet"/>
      </w:pPr>
      <w:r>
        <w:t>Firestore – Estrutura de apoio para cards (exemplo):</w:t>
      </w:r>
    </w:p>
    <w:p>
      <w:pPr>
        <w:pStyle w:val="ListBullet"/>
      </w:pPr>
      <w:r>
        <w:t>{ 'pedidoId': 'PO-202309-0001-CAP-C123', 'cliente': { 'nome': 'João', 'telefone':'(11) 99999-0000', 'fotoUrl':'storage/clientes/UID/foto.jpg'}, 'resumo':'Reforma sofá 3 lugares', 'status':'aguardando_envio', 'acoesRapidas': {'detalhes':true,'atualizarStatus':true,'compartilhar':true} }</w:t>
      </w:r>
    </w:p>
    <w:p>
      <w:pPr>
        <w:pStyle w:val="Heading1"/>
      </w:pPr>
      <w:r>
        <w:t>Observações finais</w:t>
      </w:r>
    </w:p>
    <w:p>
      <w:r>
        <w:t>Este documento foi montado estritamente com base no conteúdo discutido na conversa e nos arquivos que foram enviados para o projeto. Foi priorizada a inclusão do conteúdo conforme solicitado; não foram adicionadas informações externas além do que foi tratado aqui.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Mapa da Mina – Painel de Controle da Estofaria (Estofaria Pro)</w:t>
      </w:r>
    </w:p>
    <w:p>
      <w:r>
        <w:t>Documento consolidado com o conteúdo discutido nesta conversa e nos arquivos enviados. Gerado em 2025-09-14T11:11:34.512192 UTC.</w:t>
      </w:r>
    </w:p>
    <w:p>
      <w:pPr>
        <w:pStyle w:val="Heading1"/>
      </w:pPr>
      <w:r>
        <w:t>1. Cabeçalho (SharedHeader) - Itens, Regras, Arquivos, Formulários, Menus, Submenus, Firebase</w:t>
      </w:r>
    </w:p>
    <w:p>
      <w:r>
        <w:t>Resumo: O cabeçalho do painel é implementado como um componente reutilizável (SharedHeader) para uso nos painéis de Estofaria, Cliente e Fornecedor. Deve seguir Material Design 3 (tema definido em material-theme.json).</w:t>
      </w:r>
    </w:p>
    <w:p>
      <w:r>
        <w:t>Itens do cabeçalho:</w:t>
      </w:r>
    </w:p>
    <w:p>
      <w:pPr>
        <w:pStyle w:val="ListBullet"/>
      </w:pPr>
      <w:r>
        <w:t>- Esquerda: Botão voltar/logout; ícone discreto de sofá + texto 'Estofaria Pro' (marca).</w:t>
      </w:r>
    </w:p>
    <w:p>
      <w:pPr>
        <w:pStyle w:val="ListBullet"/>
      </w:pPr>
      <w:r>
        <w:t>- Centro: Nome da estofaria (puxado de users/{uid}.nome).</w:t>
      </w:r>
    </w:p>
    <w:p>
      <w:pPr>
        <w:pStyle w:val="ListBullet"/>
      </w:pPr>
      <w:r>
        <w:t>- Direita: Menu de Perfil (dinâmico por tipo de usuário).</w:t>
      </w:r>
    </w:p>
    <w:p>
      <w:r>
        <w:t>Itens do Menu de Perfil (para Estofaria):</w:t>
      </w:r>
    </w:p>
    <w:p>
      <w:pPr>
        <w:pStyle w:val="ListBullet"/>
      </w:pPr>
      <w:r>
        <w:t>- Informações Gerais da Estofaria: Nome fantasia, Razão social, CNPJ, Endereço, Contatos.</w:t>
      </w:r>
    </w:p>
    <w:p>
      <w:pPr>
        <w:pStyle w:val="ListBullet"/>
      </w:pPr>
      <w:r>
        <w:t>- Informações de Pagamento: Conta bancária, chave Pix, dados fiscais, histórico de recebimentos.</w:t>
      </w:r>
    </w:p>
    <w:p>
      <w:pPr>
        <w:pStyle w:val="ListBullet"/>
      </w:pPr>
      <w:r>
        <w:t>- Integração com Google: opção 'Conectar com Google' para permitir integração com Google Agenda.</w:t>
      </w:r>
    </w:p>
    <w:p>
      <w:pPr>
        <w:pStyle w:val="ListBullet"/>
      </w:pPr>
      <w:r>
        <w:t>- Configurações: Preferências de notificação, integração com agenda, logo personalizada.</w:t>
      </w:r>
    </w:p>
    <w:p>
      <w:pPr>
        <w:pStyle w:val="ListBullet"/>
      </w:pPr>
      <w:r>
        <w:t>- Ajuda e Suporte.</w:t>
      </w:r>
    </w:p>
    <w:p>
      <w:pPr>
        <w:pStyle w:val="ListBullet"/>
      </w:pPr>
      <w:r>
        <w:t>- Sair (logout -&gt; Firebase Auth signOut()).</w:t>
      </w:r>
    </w:p>
    <w:p>
      <w:r>
        <w:t>Regras e observações:</w:t>
      </w:r>
    </w:p>
    <w:p>
      <w:pPr>
        <w:pStyle w:val="ListBullet"/>
      </w:pPr>
      <w:r>
        <w:t>- O SharedHeader é reutilizável (nome sugerido: SharedHeader / AppHeader / MainAppBar).</w:t>
      </w:r>
    </w:p>
    <w:p>
      <w:pPr>
        <w:pStyle w:val="ListBullet"/>
      </w:pPr>
      <w:r>
        <w:t>- O menu de perfil adapta opções de acordo com tipoUsuario: cliente, estofaria, fornecedor.</w:t>
      </w:r>
    </w:p>
    <w:p>
      <w:pPr>
        <w:pStyle w:val="ListBullet"/>
      </w:pPr>
      <w:r>
        <w:t>- O cabeçalho deve ser fixo, responsivo e respeitar os tokens do material-theme.json (sem cores hardcoded).</w:t>
      </w:r>
    </w:p>
    <w:p>
      <w:pPr>
        <w:pStyle w:val="ListBullet"/>
      </w:pPr>
      <w:r>
        <w:t>- Em desktop, o cabeçalho mantém a proporção sem esticar demais; em mobile, adapta para SafeArea.</w:t>
      </w:r>
    </w:p>
    <w:p>
      <w:pPr>
        <w:pStyle w:val="ListBullet"/>
      </w:pPr>
      <w:r>
        <w:t>Arquivos e formulários relacionados (nomes sugeridos e localização):</w:t>
      </w:r>
    </w:p>
    <w:p>
      <w:pPr>
        <w:pStyle w:val="ListBullet"/>
      </w:pPr>
      <w:r>
        <w:t>- lib/presentation/widgets/shared_header.dart  # componente reutilizável do cabeçalho</w:t>
      </w:r>
    </w:p>
    <w:p>
      <w:pPr>
        <w:pStyle w:val="ListBullet"/>
      </w:pPr>
      <w:r>
        <w:t>- lib/presentation/screens/profile/estofaria_profile_screen.dart  # formulário de edição do perfil da estofaria</w:t>
      </w:r>
    </w:p>
    <w:p>
      <w:pPr>
        <w:pStyle w:val="ListBullet"/>
      </w:pPr>
      <w:r>
        <w:t>- lib/data/models/user_model.dart  # inclui campo tipo: cliente | estofaria | fornecedor</w:t>
      </w:r>
    </w:p>
    <w:p>
      <w:pPr>
        <w:pStyle w:val="ListBullet"/>
      </w:pPr>
      <w:r>
        <w:t>- lib/data/services/google_service.dart  # integração OAuth2 + Calendar (opcional)</w:t>
      </w:r>
    </w:p>
    <w:p>
      <w:pPr>
        <w:pStyle w:val="ListBullet"/>
      </w:pPr>
      <w:r>
        <w:t>- Firestore: users/{uid} contém campos: nome, tipo, googleConnected, googleAccountEmail, googleAccessToken (armazenar tokens com segurança).</w:t>
      </w:r>
    </w:p>
    <w:p>
      <w:pPr>
        <w:pStyle w:val="Heading1"/>
      </w:pPr>
      <w:r>
        <w:t>2. Menu: VENDAS</w:t>
      </w:r>
    </w:p>
    <w:p>
      <w:r>
        <w:t>O módulo Vendas é o coração do sistema. Contém os submenus: Pedido de Orçamento, Enviar Orçamento, Agendar Visita e Ordem de Serviço. Abaixo está o detalhamento por submenu conforme discutido nesta conversa e nos documentos compartilhados.</w:t>
      </w:r>
    </w:p>
    <w:p>
      <w:pPr>
        <w:pStyle w:val="Heading2"/>
      </w:pPr>
      <w:r>
        <w:t>2.1 Submenu: Pedido de Orçamento (Passos 1–4)</w:t>
      </w:r>
    </w:p>
    <w:p>
      <w:r>
        <w:t>Observação importante: O Pedido de Orçamento (Passos 1–4) é um formulário reutilizável, podendo ser iniciado tanto pelo painel do Cliente quanto pelo painel da Estofaria. O mesmo fluxo e os mesmos campos aplicam-se em ambos os contextos.</w:t>
      </w:r>
    </w:p>
    <w:p>
      <w:pPr>
        <w:pStyle w:val="ListBullet"/>
      </w:pPr>
      <w:r>
        <w:t>Stepper em 4 fases (formulário):</w:t>
      </w:r>
    </w:p>
    <w:p>
      <w:pPr>
        <w:pStyle w:val="ListBullet"/>
      </w:pPr>
      <w:r>
        <w:t>Fase 1 – Dados Pessoais (fase1_cliente_step.dart):</w:t>
      </w:r>
    </w:p>
    <w:p>
      <w:pPr>
        <w:pStyle w:val="ListBullet"/>
      </w:pPr>
      <w:r>
        <w:t>- Campos obrigatórios: Nome completo, CPF, Telefone, E-mail, Endereço (CEP, Rua, Número, Bairro, Cidade, Estado).</w:t>
      </w:r>
    </w:p>
    <w:p>
      <w:pPr>
        <w:pStyle w:val="ListBullet"/>
      </w:pPr>
      <w:r>
        <w:t>- Validação centralizada em validators.dart; botão avançar só habilitado se válido.</w:t>
      </w:r>
    </w:p>
    <w:p>
      <w:pPr>
        <w:pStyle w:val="ListBullet"/>
      </w:pPr>
      <w:r>
        <w:t>- Ao avançar: gerar ID sequencial (pedidoIdCompleto) via transação em counters/{estofariaId}/{YYYYMM} e salvar partial document em pedidos_orcamento/{docId} com stepCompleted = 1.</w:t>
      </w:r>
    </w:p>
    <w:p>
      <w:pPr>
        <w:pStyle w:val="ListBullet"/>
      </w:pPr>
      <w:r>
        <w:t>Fase 2 – Serviços e Estofados (fase2_servico_step.dart):</w:t>
      </w:r>
    </w:p>
    <w:p>
      <w:pPr>
        <w:pStyle w:val="ListBullet"/>
      </w:pPr>
      <w:r>
        <w:t>- Seleção múltipla de serviços: Fabricação, Manutenção, Impermeabilização, Higienização, Outros.</w:t>
      </w:r>
    </w:p>
    <w:p>
      <w:pPr>
        <w:pStyle w:val="ListBullet"/>
      </w:pPr>
      <w:r>
        <w:t>- Seleção múltipla de estofados com quantidade: Sofá, Poltrona, Cadeira, Namoradeira, Outros.</w:t>
      </w:r>
    </w:p>
    <w:p>
      <w:pPr>
        <w:pStyle w:val="ListBullet"/>
      </w:pPr>
      <w:r>
        <w:t>- Campo de detalhes livres (texto ou voz).</w:t>
      </w:r>
    </w:p>
    <w:p>
      <w:pPr>
        <w:pStyle w:val="ListBullet"/>
      </w:pPr>
      <w:r>
        <w:t>- Ao avançar: update Firestore com stepCompleted = 2.</w:t>
      </w:r>
    </w:p>
    <w:p>
      <w:pPr>
        <w:pStyle w:val="ListBullet"/>
      </w:pPr>
      <w:r>
        <w:t>Fase 3 – Upload de Fotos (fase3_fotos_step.dart):</w:t>
      </w:r>
    </w:p>
    <w:p>
      <w:pPr>
        <w:pStyle w:val="ListBullet"/>
      </w:pPr>
      <w:r>
        <w:t>- Upload de até 5 fotos (opcionais).</w:t>
      </w:r>
    </w:p>
    <w:p>
      <w:pPr>
        <w:pStyle w:val="ListBullet"/>
      </w:pPr>
      <w:r>
        <w:t>- Compressão de imagens em mobile antes do upload; Web aceita XFile/Uint8List.</w:t>
      </w:r>
    </w:p>
    <w:p>
      <w:pPr>
        <w:pStyle w:val="ListBullet"/>
      </w:pPr>
      <w:r>
        <w:t>- Fotos salvas em Storage: /pedidos/{id}/fotos/ ; links salvos em pedidos_orcamento/{id}.fotos[]</w:t>
      </w:r>
    </w:p>
    <w:p>
      <w:pPr>
        <w:pStyle w:val="ListBullet"/>
      </w:pPr>
      <w:r>
        <w:t>- Ao avançar: update Firestore com stepCompleted = 3.</w:t>
      </w:r>
    </w:p>
    <w:p>
      <w:pPr>
        <w:pStyle w:val="ListBullet"/>
      </w:pPr>
      <w:r>
        <w:t>Fase 4 – Resumo e Confirmação (fase4_resumo_step.dart):</w:t>
      </w:r>
    </w:p>
    <w:p>
      <w:pPr>
        <w:pStyle w:val="ListBullet"/>
      </w:pPr>
      <w:r>
        <w:t>- Exibe todos os dados preenchidos (read-only).</w:t>
      </w:r>
    </w:p>
    <w:p>
      <w:pPr>
        <w:pStyle w:val="ListBullet"/>
      </w:pPr>
      <w:r>
        <w:t>- Botões: Editar (volta para a fase) / Confirmar.</w:t>
      </w:r>
    </w:p>
    <w:p>
      <w:pPr>
        <w:pStyle w:val="ListBullet"/>
      </w:pPr>
      <w:r>
        <w:t>- Se origem = cliente → grava Firestore + dispara e-mail logado em emails_logs/{id}.</w:t>
      </w:r>
    </w:p>
    <w:p>
      <w:pPr>
        <w:pStyle w:val="ListBullet"/>
      </w:pPr>
      <w:r>
        <w:t>- Se origem = estofaria → grava apenas no Firestore (sem disparo de e-mail).</w:t>
      </w:r>
    </w:p>
    <w:p>
      <w:pPr>
        <w:pStyle w:val="ListBullet"/>
      </w:pPr>
      <w:r>
        <w:t>- Ao confirmar: stepCompleted = 4; status do pedido atualizado para submitted.</w:t>
      </w:r>
    </w:p>
    <w:p>
      <w:pPr>
        <w:pStyle w:val="ListBullet"/>
      </w:pPr>
      <w:r>
        <w:t>Dados e modelo no Firestore para pedidos_orcamento/{id} (campos essenciais):</w:t>
      </w:r>
    </w:p>
    <w:p>
      <w:pPr>
        <w:pStyle w:val="ListBullet"/>
      </w:pPr>
      <w:r>
        <w:t>pedidoIdCompleto, prefixo, sequencial, mes, ano, clienteId, estofariaId, origem, status, stepCompleted, dadosCliente{}, servicos[], estofados[], detalhes_servico, fotos[], agendamentoVisita{}, tecidoEscolhido{}, assinaturaCliente, historicoStatus[], timestamps</w:t>
      </w:r>
    </w:p>
    <w:p>
      <w:pPr>
        <w:pStyle w:val="ListBullet"/>
      </w:pPr>
      <w:r>
        <w:t>Regras técnicas and observações:</w:t>
      </w:r>
    </w:p>
    <w:p>
      <w:pPr>
        <w:pStyle w:val="ListBullet"/>
      </w:pPr>
      <w:r>
        <w:t>- ID sequencial: construído com Prefixo-YYYYMM-XXXX-EstofariaId-ClienteId. Exemplo: PO-202309-0001-CAP-C123.</w:t>
      </w:r>
    </w:p>
    <w:p>
      <w:pPr>
        <w:pStyle w:val="ListBullet"/>
      </w:pPr>
      <w:r>
        <w:t>- Contadores por estofaria: counters/{estofariaId}/{YYYYMM} com campo current; atualizar via runTransaction para evitar race conditions.</w:t>
      </w:r>
    </w:p>
    <w:p>
      <w:pPr>
        <w:pStyle w:val="ListBullet"/>
      </w:pPr>
      <w:r>
        <w:t>- Nunca usar pedidoIdCompleto como docId do Firestore; salvar o docId (UUID) e o campo pedidoIdCompleto no documento.</w:t>
      </w:r>
    </w:p>
    <w:p>
      <w:pPr>
        <w:pStyle w:val="ListBullet"/>
      </w:pPr>
      <w:r>
        <w:t>- Cada fase deve salvar incrementalmente (update) com try/catch para proteger contra perdas e falhas de rede.</w:t>
      </w:r>
    </w:p>
    <w:p>
      <w:pPr>
        <w:pStyle w:val="ListBullet"/>
      </w:pPr>
      <w:r>
        <w:t>- Rastreabilidade dupla: ID estruturado + campo origem no documento (origem: 'cliente' ou 'estofaria').</w:t>
      </w:r>
    </w:p>
    <w:p>
      <w:pPr>
        <w:pStyle w:val="ListBullet"/>
      </w:pPr>
      <w:r>
        <w:t>Arquivos e rotas sugeridos:</w:t>
      </w:r>
    </w:p>
    <w:p>
      <w:pPr>
        <w:pStyle w:val="ListBullet"/>
      </w:pPr>
      <w:r>
        <w:t>- lib/presentation/screens/budget/fase1_cliente_step.dart</w:t>
      </w:r>
    </w:p>
    <w:p>
      <w:pPr>
        <w:pStyle w:val="ListBullet"/>
      </w:pPr>
      <w:r>
        <w:t>- lib/presentation/screens/budget/fase2_servico_step.dart</w:t>
      </w:r>
    </w:p>
    <w:p>
      <w:pPr>
        <w:pStyle w:val="ListBullet"/>
      </w:pPr>
      <w:r>
        <w:t>- lib/presentation/screens/budget/fase3_fotos_step.dart</w:t>
      </w:r>
    </w:p>
    <w:p>
      <w:pPr>
        <w:pStyle w:val="ListBullet"/>
      </w:pPr>
      <w:r>
        <w:t>- lib/presentation/screens/budget/fase4_resumo_step.dart</w:t>
      </w:r>
    </w:p>
    <w:p>
      <w:pPr>
        <w:pStyle w:val="ListBullet"/>
      </w:pPr>
      <w:r>
        <w:t>- lib/data/services/pedido_orcamento_helper.dart</w:t>
      </w:r>
    </w:p>
    <w:p>
      <w:pPr>
        <w:pStyle w:val="Heading2"/>
      </w:pPr>
      <w:r>
        <w:t>2.2 Submenu: Enviar Orçamento (Passo 5)</w:t>
      </w:r>
    </w:p>
    <w:p>
      <w:r>
        <w:t>Observação crítica: O Enviar Orçamento é o Passo 5 do mesmo fluxo de Pedido de Orçamento (Passos 1–4). Não é um formulário isolado; é a conclusão do processo do orçamento.</w:t>
      </w:r>
    </w:p>
    <w:p>
      <w:r>
        <w:t>Fluxo resumido: selecionar pedido (status submitted) -&gt; visualizar resumo (Passos 1–4) -&gt; preencher Passo 5 (valor, prazo, condições, observações, responsável) -&gt; enviar (cria orcamentos/{id}, atualiza pedidos_orcamento/{id}.status = sent, gera PDF e envia se origem = cliente).</w:t>
      </w:r>
    </w:p>
    <w:p>
      <w:pPr>
        <w:pStyle w:val="ListBullet"/>
      </w:pPr>
      <w:r>
        <w:t>Campos obrigatórios no Passo 5:</w:t>
      </w:r>
    </w:p>
    <w:p>
      <w:pPr>
        <w:pStyle w:val="ListBullet"/>
      </w:pPr>
      <w:r>
        <w:t>- valorTotal</w:t>
      </w:r>
    </w:p>
    <w:p>
      <w:pPr>
        <w:pStyle w:val="ListBullet"/>
      </w:pPr>
      <w:r>
        <w:t>- prazoEntrega</w:t>
      </w:r>
    </w:p>
    <w:p>
      <w:pPr>
        <w:pStyle w:val="ListBullet"/>
      </w:pPr>
      <w:r>
        <w:t>- condicoesPagamento</w:t>
      </w:r>
    </w:p>
    <w:p>
      <w:pPr>
        <w:pStyle w:val="ListBullet"/>
      </w:pPr>
      <w:r>
        <w:t>- observacoes</w:t>
      </w:r>
    </w:p>
    <w:p>
      <w:pPr>
        <w:pStyle w:val="ListBullet"/>
      </w:pPr>
      <w:r>
        <w:t>- responsavelId</w:t>
      </w:r>
    </w:p>
    <w:p>
      <w:pPr>
        <w:pStyle w:val="ListBullet"/>
      </w:pPr>
      <w:r>
        <w:t>Faseamento de implementação:</w:t>
      </w:r>
    </w:p>
    <w:p>
      <w:pPr>
        <w:pStyle w:val="ListBullet"/>
      </w:pPr>
      <w:r>
        <w:t>- Fase 1 (MVP): modo MANUAL de valor (estofador insere livremente).</w:t>
      </w:r>
    </w:p>
    <w:p>
      <w:pPr>
        <w:pStyle w:val="ListBullet"/>
      </w:pPr>
      <w:r>
        <w:t>- Fase 2: modo AUTOMÁTICO de valor (Sistema calcula com regras; detalhes de cálculo armazenados em orcamentos/{id}.detalhesCalculo).</w:t>
      </w:r>
    </w:p>
    <w:p>
      <w:pPr>
        <w:pStyle w:val="ListBullet"/>
      </w:pPr>
      <w:r>
        <w:t>Ações ao enviar:</w:t>
      </w:r>
    </w:p>
    <w:p>
      <w:pPr>
        <w:pStyle w:val="ListBullet"/>
      </w:pPr>
      <w:r>
        <w:t>- Criar orcamentos/{id} vinculado ao pedidoId.</w:t>
      </w:r>
    </w:p>
    <w:p>
      <w:pPr>
        <w:pStyle w:val="ListBullet"/>
      </w:pPr>
      <w:r>
        <w:t>- Atualizar pedidos_orcamento/{id}.status = sent.</w:t>
      </w:r>
    </w:p>
    <w:p>
      <w:pPr>
        <w:pStyle w:val="ListBullet"/>
      </w:pPr>
      <w:r>
        <w:t>- Gerar PDF consolidado em /pedidos/{id}/orcamento.pdf (nome: orcamento-&lt;pedidoId&gt;.pdf).</w:t>
      </w:r>
    </w:p>
    <w:p>
      <w:pPr>
        <w:pStyle w:val="ListBullet"/>
      </w:pPr>
      <w:r>
        <w:t>- Se origem = cliente -&gt; enviar e-mail com PDF e gravar em emails_logs/{id}; notificar via push.</w:t>
      </w:r>
    </w:p>
    <w:p>
      <w:pPr>
        <w:pStyle w:val="ListBullet"/>
      </w:pPr>
      <w:r>
        <w:t>- Orçamento enviado é IMUTÁVEL; revisões geram novos registros vinculados.</w:t>
      </w:r>
    </w:p>
    <w:p>
      <w:pPr>
        <w:pStyle w:val="ListBullet"/>
      </w:pPr>
      <w:r>
        <w:t>Firestore – Estrutura do documento orcamentos/{id} (exemplo):</w:t>
      </w:r>
    </w:p>
    <w:p>
      <w:pPr>
        <w:pStyle w:val="ListBullet"/>
      </w:pPr>
      <w:r>
        <w:t>{ 'orcamentoId': 'UUID', 'pedidoId': 'PO-202309-0001-CAP-C123', 'modo': 'manual', 'valorTotal': 2500, 'prazoEntrega': '15 dias', 'condicoesPagamento': '50% entrada + 50% na entrega', 'observacoes': 'Inclui transporte', 'responsavelId':'UID_Funcionario', 'status': 'sent', 'detalhesCalculo': null }</w:t>
      </w:r>
    </w:p>
    <w:p>
      <w:pPr>
        <w:pStyle w:val="ListBullet"/>
      </w:pPr>
      <w:r>
        <w:t>Regras de negócio específicas:</w:t>
      </w:r>
    </w:p>
    <w:p>
      <w:pPr>
        <w:pStyle w:val="ListBullet"/>
      </w:pPr>
      <w:r>
        <w:t>- Só é possível enviar orçamento se pedidos_orcamento.status = submitted.</w:t>
      </w:r>
    </w:p>
    <w:p>
      <w:pPr>
        <w:pStyle w:val="ListBullet"/>
      </w:pPr>
      <w:r>
        <w:t>- Se origem = cliente, envio por e-mail é obrigatório.</w:t>
      </w:r>
    </w:p>
    <w:p>
      <w:pPr>
        <w:pStyle w:val="ListBullet"/>
      </w:pPr>
      <w:r>
        <w:t>- Logs obrigatórios: quem enviou, quando, para quem (emails_logs/{id}).</w:t>
      </w:r>
    </w:p>
    <w:p>
      <w:pPr>
        <w:pStyle w:val="Heading2"/>
      </w:pPr>
      <w:r>
        <w:t>2.3 Submenu: Agendar Visita</w:t>
      </w:r>
    </w:p>
    <w:p>
      <w:r>
        <w:t>Objetivo: após aprovação do orçamento, agendar visita técnica. O Agendar Visita é um ato burocrático/organizacional que precede a criação da Ordem de Serviço.</w:t>
      </w:r>
    </w:p>
    <w:p>
      <w:pPr>
        <w:pStyle w:val="ListBullet"/>
      </w:pPr>
      <w:r>
        <w:t>Pré-condições:</w:t>
      </w:r>
    </w:p>
    <w:p>
      <w:pPr>
        <w:pStyle w:val="ListBullet"/>
      </w:pPr>
      <w:r>
        <w:t>- orcamentos/{id}.status = approved</w:t>
      </w:r>
    </w:p>
    <w:p>
      <w:pPr>
        <w:pStyle w:val="ListBullet"/>
      </w:pPr>
      <w:r>
        <w:t>- pedidos_orcamento/{id}.status atualizado para awaiting_visit</w:t>
      </w:r>
    </w:p>
    <w:p>
      <w:pPr>
        <w:pStyle w:val="ListBullet"/>
      </w:pPr>
      <w:r>
        <w:t>Campos do agendamento:</w:t>
      </w:r>
    </w:p>
    <w:p>
      <w:pPr>
        <w:pStyle w:val="ListBullet"/>
      </w:pPr>
      <w:r>
        <w:t>- dataVisita (timestamp)</w:t>
      </w:r>
    </w:p>
    <w:p>
      <w:pPr>
        <w:pStyle w:val="ListBullet"/>
      </w:pPr>
      <w:r>
        <w:t>- hora</w:t>
      </w:r>
    </w:p>
    <w:p>
      <w:pPr>
        <w:pStyle w:val="ListBullet"/>
      </w:pPr>
      <w:r>
        <w:t>- funcionarioResponsavel</w:t>
      </w:r>
    </w:p>
    <w:p>
      <w:pPr>
        <w:pStyle w:val="ListBullet"/>
      </w:pPr>
      <w:r>
        <w:t>- enderecoCliente</w:t>
      </w:r>
    </w:p>
    <w:p>
      <w:pPr>
        <w:pStyle w:val="ListBullet"/>
      </w:pPr>
      <w:r>
        <w:t>- status (scheduled, confirmed, done)</w:t>
      </w:r>
    </w:p>
    <w:p>
      <w:pPr>
        <w:pStyle w:val="ListBullet"/>
      </w:pPr>
      <w:r>
        <w:t>Ações:</w:t>
      </w:r>
    </w:p>
    <w:p>
      <w:pPr>
        <w:pStyle w:val="ListBullet"/>
      </w:pPr>
      <w:r>
        <w:t>- Cria agendamentos/{id} no Firestore</w:t>
      </w:r>
    </w:p>
    <w:p>
      <w:pPr>
        <w:pStyle w:val="ListBullet"/>
      </w:pPr>
      <w:r>
        <w:t>- Envia notificação push/e-mail ao cliente com detalhes</w:t>
      </w:r>
    </w:p>
    <w:p>
      <w:pPr>
        <w:pStyle w:val="ListBullet"/>
      </w:pPr>
      <w:r>
        <w:t>- Se integração Google Agenda ativada na conta da estofaria -&gt; criar evento no Google Calendar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Visita é obrigatória antes da criação da Ordem de Serviço.</w:t>
      </w:r>
    </w:p>
    <w:p>
      <w:pPr>
        <w:pStyle w:val="ListBullet"/>
      </w:pPr>
      <w:r>
        <w:t>- Apenas um agendamento ativo por orçamento.</w:t>
      </w:r>
    </w:p>
    <w:p>
      <w:pPr>
        <w:pStyle w:val="ListBullet"/>
      </w:pPr>
      <w:r>
        <w:t>- Histórico de alterações salvo em historicoVisita[].</w:t>
      </w:r>
    </w:p>
    <w:p>
      <w:pPr>
        <w:pStyle w:val="Heading2"/>
      </w:pPr>
      <w:r>
        <w:t>2.4 Submenu: Ordem de Serviço (OS) e Fases de Aprovação</w:t>
      </w:r>
    </w:p>
    <w:p>
      <w:r>
        <w:t>Objetivo: formalizar o serviço após visita técnica, consolidando Passos 1–5 com ajustes presenciais e passo 6 (escolha de tecido), assinatura e pagamento.</w:t>
      </w:r>
    </w:p>
    <w:p>
      <w:pPr>
        <w:pStyle w:val="ListBullet"/>
      </w:pPr>
      <w:r>
        <w:t>Fluxo durante a visita:</w:t>
      </w:r>
    </w:p>
    <w:p>
      <w:pPr>
        <w:pStyle w:val="ListBullet"/>
      </w:pPr>
      <w:r>
        <w:t>- Estofador abre Ordem de Serviço no app e busca pelo pedidoId do cliente.</w:t>
      </w:r>
    </w:p>
    <w:p>
      <w:pPr>
        <w:pStyle w:val="ListBullet"/>
      </w:pPr>
      <w:r>
        <w:t>- Clica em Editar: tem acesso a editar todo o formulário (Passos 1–5).</w:t>
      </w:r>
    </w:p>
    <w:p>
      <w:pPr>
        <w:pStyle w:val="ListBullet"/>
      </w:pPr>
      <w:r>
        <w:t>- Todas as alterações são registradas em historicoAlteracoes[].</w:t>
      </w:r>
    </w:p>
    <w:p>
      <w:pPr>
        <w:pStyle w:val="ListBullet"/>
      </w:pPr>
      <w:r>
        <w:t>- Passo 6: escolha do tecido final (tecido cadastrado pelo fornecedor).</w:t>
      </w:r>
    </w:p>
    <w:p>
      <w:pPr>
        <w:pStyle w:val="ListBullet"/>
      </w:pPr>
      <w:r>
        <w:t>- Resumo final exibido ao cliente; cliente confirma.</w:t>
      </w:r>
    </w:p>
    <w:p>
      <w:pPr>
        <w:pStyle w:val="ListBullet"/>
      </w:pPr>
      <w:r>
        <w:t>- Assinatura digital: cliente assina na tela; imagem salva em storage/os/{id}/assinatura.png</w:t>
      </w:r>
    </w:p>
    <w:p>
      <w:pPr>
        <w:pStyle w:val="ListBullet"/>
      </w:pPr>
      <w:r>
        <w:t>- Geração de PDFs: ordem de serviço e contrato de prestação de serviço (inclui assinatura).</w:t>
      </w:r>
    </w:p>
    <w:p>
      <w:pPr>
        <w:pStyle w:val="ListBullet"/>
      </w:pPr>
      <w:r>
        <w:t>- Pagamento: via app (plataforma) ou direto com estofaria; registro em pagamentos/{id}.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OS só pode ser criada após visita concluída e aprovação do orçamento.</w:t>
      </w:r>
    </w:p>
    <w:p>
      <w:pPr>
        <w:pStyle w:val="ListBullet"/>
      </w:pPr>
      <w:r>
        <w:t>- OS sempre vinculada ao mesmo pedidoId, garantindo rastreabilidade.</w:t>
      </w:r>
    </w:p>
    <w:p>
      <w:pPr>
        <w:pStyle w:val="ListBullet"/>
      </w:pPr>
      <w:r>
        <w:t>- Após assinatura, sistema dispara o fluxo de Logística (coleta/entrega/produção).</w:t>
      </w:r>
    </w:p>
    <w:p>
      <w:pPr>
        <w:pStyle w:val="ListBullet"/>
      </w:pPr>
      <w:r>
        <w:t>Firestore – Estrutura exemplo para ordens_servico/{id}:</w:t>
      </w:r>
    </w:p>
    <w:p>
      <w:pPr>
        <w:pStyle w:val="ListBullet"/>
      </w:pPr>
      <w:r>
        <w:t>{ 'osId':'OS-202309-0001-CAP-C123', 'pedidoId':'PO-202309-0001-CAP-C123', 'orcamentoId':'ORC-202309-0001', 'clienteId':'UID_Cliente', 'estofariaId':'UID_Estofaria', 'tecidoId':'TEC-456', 'fornecedorId':'FOR-789', 'status':'active', 'assinaturaUrl':'storage/os/.../assinatura.png', 'pdfUrl':'storage/os/.../os.pdf', 'pagamento':{ 'metodo':'pix','valor':2500,'status':'pago'}, 'historicoAlteracoes':[], 'createdAt':'...'}</w:t>
      </w:r>
    </w:p>
    <w:p>
      <w:pPr>
        <w:pStyle w:val="Heading2"/>
      </w:pPr>
      <w:r>
        <w:t>2.5 Fases de Aprovação (cliente x estofaria) and Modal de Escolha (Plano de Garantia)</w:t>
      </w:r>
    </w:p>
    <w:p>
      <w:r>
        <w:t>Regras:</w:t>
      </w:r>
    </w:p>
    <w:p>
      <w:pPr>
        <w:pStyle w:val="ListBullet"/>
      </w:pPr>
      <w:r>
        <w:t>- Se aprovação é feita pelo CLIENTE no painel do cliente, o sistema EXIBE um modal perguntando ao cliente se deseja contratar direto com a estofaria ou contratar via Estofaria Pro (plano de garantia).</w:t>
      </w:r>
    </w:p>
    <w:p>
      <w:pPr>
        <w:pStyle w:val="ListBullet"/>
      </w:pPr>
      <w:r>
        <w:t>- Se o cliente escolher GARANTIA (plataforma), o pagamento será feito para a plataforma; a plataforma fará o repasse para a estofaria (repasse controlado e registrado).</w:t>
      </w:r>
    </w:p>
    <w:p>
      <w:pPr>
        <w:pStyle w:val="ListBullet"/>
      </w:pPr>
      <w:r>
        <w:t>- Se aprovação é feita pela ESTOFARIA (no painel da estofaria), o modal NÃO APARECE e a contratação é considerada direta com a estofaria (pagamento direto).</w:t>
      </w:r>
    </w:p>
    <w:p>
      <w:pPr>
        <w:pStyle w:val="ListBullet"/>
      </w:pPr>
      <w:r>
        <w:t>- Esse modal só aparece no painel do cliente; não aparece quando estofaria aprova em nome do cliente.</w:t>
      </w:r>
    </w:p>
    <w:p>
      <w:pPr>
        <w:pStyle w:val="Heading2"/>
      </w:pPr>
      <w:r>
        <w:t>2.6 Menus: Logística, Produção, Gerência</w:t>
      </w:r>
    </w:p>
    <w:p>
      <w:r>
        <w:t>Nota: As descrições aqui estão baseadas no que foi discutido e nos documentos enviados.</w:t>
      </w:r>
    </w:p>
    <w:p>
      <w:pPr>
        <w:pStyle w:val="ListBullet"/>
      </w:pPr>
      <w:r>
        <w:t>Logística - funcionalidades principais:</w:t>
      </w:r>
    </w:p>
    <w:p>
      <w:pPr>
        <w:pStyle w:val="ListBullet"/>
      </w:pPr>
      <w:r>
        <w:t>- Coleta: gerar ordens de coleta vinculadas à OS assinada; registros em logistica/{id}.</w:t>
      </w:r>
    </w:p>
    <w:p>
      <w:pPr>
        <w:pStyle w:val="ListBullet"/>
      </w:pPr>
      <w:r>
        <w:t>- Entrega: registrar entregas concluídas; upload de comprovante em storage/entregas/{id}/comprovante.jpg.</w:t>
      </w:r>
    </w:p>
    <w:p>
      <w:pPr>
        <w:pStyle w:val="ListBullet"/>
      </w:pPr>
      <w:r>
        <w:t>- Agendamentos: calendário de coletas/entregas; integração Google Calendar opcional.</w:t>
      </w:r>
    </w:p>
    <w:p>
      <w:pPr>
        <w:pStyle w:val="ListBullet"/>
      </w:pPr>
      <w:r>
        <w:t>Produção - funcionalidades principais:</w:t>
      </w:r>
    </w:p>
    <w:p>
      <w:pPr>
        <w:pStyle w:val="ListBullet"/>
      </w:pPr>
      <w:r>
        <w:t>- Ordens de produção (kanban): criar cards por OS; colunas Aguardando → Em Produção → Finalizado; registros em producoes/{id}.</w:t>
      </w:r>
    </w:p>
    <w:p>
      <w:pPr>
        <w:pStyle w:val="ListBullet"/>
      </w:pPr>
      <w:r>
        <w:t>- Consumo de materiais: OS consome tecidos/insumos; integração com catalogo_fornecedor/{id}.</w:t>
      </w:r>
    </w:p>
    <w:p>
      <w:pPr>
        <w:pStyle w:val="ListBullet"/>
      </w:pPr>
      <w:r>
        <w:t>- Controle de prazos e alertas de atraso; relatórios em relatorios/producao.</w:t>
      </w:r>
    </w:p>
    <w:p>
      <w:pPr>
        <w:pStyle w:val="ListBullet"/>
      </w:pPr>
      <w:r>
        <w:t>Gerência - funcionalidades principais:</w:t>
      </w:r>
    </w:p>
    <w:p>
      <w:pPr>
        <w:pStyle w:val="ListBullet"/>
      </w:pPr>
      <w:r>
        <w:t>- Gestão de funcionários e permissões (users/{id} com role).</w:t>
      </w:r>
    </w:p>
    <w:p>
      <w:pPr>
        <w:pStyle w:val="ListBullet"/>
      </w:pPr>
      <w:r>
        <w:t>- Relatórios: financeiros e operacionais; export to PDF/Excel.</w:t>
      </w:r>
    </w:p>
    <w:p>
      <w:pPr>
        <w:pStyle w:val="ListBullet"/>
      </w:pPr>
      <w:r>
        <w:t>- Compras a fornecedores: compras/{id} e integração com fornecedores.</w:t>
      </w:r>
    </w:p>
    <w:p>
      <w:pPr>
        <w:pStyle w:val="Heading1"/>
      </w:pPr>
      <w:r>
        <w:t>3. Corpo do Painel – Cards Horizontais Interativos</w:t>
      </w:r>
    </w:p>
    <w:p>
      <w:r>
        <w:t>Cada pedido é exibido em um CARD HORIZONTAL que contém as informações essenciais e ações rápidas. O layout deve evitar desperdício de lógica e ser compacto e funcional.</w:t>
      </w:r>
    </w:p>
    <w:p>
      <w:pPr>
        <w:pStyle w:val="ListBullet"/>
      </w:pPr>
      <w:r>
        <w:t>Estrutura do Card (esquerda):</w:t>
      </w:r>
    </w:p>
    <w:p>
      <w:pPr>
        <w:pStyle w:val="ListBullet"/>
      </w:pPr>
      <w:r>
        <w:t>- Foto do cliente (storage/clientes/{uid}/foto-perfil.jpg) - obrigatória no cadastro para reforçar segurança.</w:t>
      </w:r>
    </w:p>
    <w:p>
      <w:pPr>
        <w:pStyle w:val="ListBullet"/>
      </w:pPr>
      <w:r>
        <w:t>- ID do Pedido (pedidoIdCompleto).</w:t>
      </w:r>
    </w:p>
    <w:p>
      <w:pPr>
        <w:pStyle w:val="ListBullet"/>
      </w:pPr>
      <w:r>
        <w:t>- Nome do Cliente.</w:t>
      </w:r>
    </w:p>
    <w:p>
      <w:pPr>
        <w:pStyle w:val="ListBullet"/>
      </w:pPr>
      <w:r>
        <w:t>- Telefone do Cliente.</w:t>
      </w:r>
    </w:p>
    <w:p>
      <w:pPr>
        <w:pStyle w:val="ListBullet"/>
      </w:pPr>
      <w:r>
        <w:t>- Resumo breve do pedido (texto resumido exibido no card).</w:t>
      </w:r>
    </w:p>
    <w:p>
      <w:pPr>
        <w:pStyle w:val="ListBullet"/>
      </w:pPr>
      <w:r>
        <w:t>Estrutura do Card (direita) - Ações rápidas:</w:t>
      </w:r>
    </w:p>
    <w:p>
      <w:pPr>
        <w:pStyle w:val="ListBullet"/>
      </w:pPr>
      <w:r>
        <w:t>- Status badge (visualmente codificado): pendente, aguardando_envio, aguardando_aprovacao, aprovado_aguardando_visita, aprovado_aguardando_os.</w:t>
      </w:r>
    </w:p>
    <w:p>
      <w:pPr>
        <w:pStyle w:val="ListBullet"/>
      </w:pPr>
      <w:r>
        <w:t>- Botão [?] (detalhes) -&gt; abre tela do Pedido de Orçamento com todos os passos.</w:t>
      </w:r>
    </w:p>
    <w:p>
      <w:pPr>
        <w:pStyle w:val="ListBullet"/>
      </w:pPr>
      <w:r>
        <w:t>- Botão ⚡ (relâmpago) -&gt; ação rápida para atualizar somente o status/prefixo (ex.: marcar como enviado).</w:t>
      </w:r>
    </w:p>
    <w:p>
      <w:pPr>
        <w:pStyle w:val="ListBullet"/>
      </w:pPr>
      <w:r>
        <w:t>- Botão 🔗 (compartilhar) -&gt; gera PDF/link do pedido/orçamento e permite envio rápido (WhatsApp, e-mail).</w:t>
      </w:r>
    </w:p>
    <w:p>
      <w:pPr>
        <w:pStyle w:val="ListBullet"/>
      </w:pPr>
      <w:r>
        <w:t>Regras e observações do Card:</w:t>
      </w:r>
    </w:p>
    <w:p>
      <w:pPr>
        <w:pStyle w:val="ListBullet"/>
      </w:pPr>
      <w:r>
        <w:t>- Não exibir endereço completo no card por questões de segurança; endereço aparece somente nos detalhes do pedido.</w:t>
      </w:r>
    </w:p>
    <w:p>
      <w:pPr>
        <w:pStyle w:val="ListBullet"/>
      </w:pPr>
      <w:r>
        <w:t>- A foto do cliente serve para identificação na visita; ajuda a reduzir riscos para o estofador.</w:t>
      </w:r>
    </w:p>
    <w:p>
      <w:pPr>
        <w:pStyle w:val="ListBullet"/>
      </w:pPr>
      <w:r>
        <w:t>- Dados exibidos no card devem ser minimamente suficientes para ação rápida e segurança.</w:t>
      </w:r>
    </w:p>
    <w:p>
      <w:pPr>
        <w:pStyle w:val="ListBullet"/>
      </w:pPr>
      <w:r>
        <w:t>Firestore – Estrutura de apoio para cards (exemplo):</w:t>
      </w:r>
    </w:p>
    <w:p>
      <w:pPr>
        <w:pStyle w:val="ListBullet"/>
      </w:pPr>
      <w:r>
        <w:t>{ 'pedidoId': 'PO-202309-0001-CAP-C123', 'cliente': { 'nome': 'João', 'telefone':'(11) 99999-0000', 'fotoUrl':'storage/clientes/UID/foto.jpg'}, 'resumo':'Reforma sofá 3 lugares', 'status':'aguardando_envio', 'acoesRapidas': {'detalhes':true,'atualizarStatus':true,'compartilhar':true} }</w:t>
      </w:r>
    </w:p>
    <w:p>
      <w:pPr>
        <w:pStyle w:val="Heading1"/>
      </w:pPr>
      <w:r>
        <w:t>Observações finais</w:t>
      </w:r>
    </w:p>
    <w:p>
      <w:r>
        <w:t>Este documento foi montado estritamente com base no conteúdo discutido na conversa e nos arquivos que foram enviados para o projeto. Foi priorizada a inclusão do conteúdo conforme solicitado; não foram adicionadas informações externas além do que foi tratado aqui.</w:t>
      </w:r>
    </w:p>
    <w:p>
      <w:pPr>
        <w:pStyle w:val="Heading2"/>
      </w:pPr>
      <w:r>
        <w:t>2.8 Menu: Gerência – Submenu de Ações Rápidas</w:t>
      </w:r>
    </w:p>
    <w:p>
      <w:r>
        <w:t>O módulo Gerência é o núcleo administrativo da estofaria. Segue o mesmo padrão de Vendas, Logística e Produção: ao clicar no botão Gerência, abre-se um submenu de ações rápidas. Todas as funcionalidades relevantes devem estar vinculadas ao mesmo pedidoIdCompleto quando se trata de pedidos, garantindo rastreabilidade. Além disso, Gerência concentra recursos de gestão interna e relacionamento com fornecedores.</w:t>
      </w:r>
    </w:p>
    <w:p>
      <w:pPr>
        <w:pStyle w:val="ListBullet"/>
      </w:pPr>
      <w:r>
        <w:t>Submenu de ações rápidas:</w:t>
      </w:r>
    </w:p>
    <w:p>
      <w:pPr>
        <w:pStyle w:val="ListBullet"/>
      </w:pPr>
      <w:r>
        <w:t>1. Funcionários</w:t>
      </w:r>
    </w:p>
    <w:p>
      <w:pPr>
        <w:pStyle w:val="ListBullet"/>
      </w:pPr>
      <w:r>
        <w:t>- Cadastro, edição e listagem de funcionários.</w:t>
      </w:r>
    </w:p>
    <w:p>
      <w:pPr>
        <w:pStyle w:val="ListBullet"/>
      </w:pPr>
      <w:r>
        <w:t>- Gestão de permissões (roles): cliente | estofaria | fornecedor | admin | manager.</w:t>
      </w:r>
    </w:p>
    <w:p>
      <w:pPr>
        <w:pStyle w:val="ListBullet"/>
      </w:pPr>
      <w:r>
        <w:t>- Estrutura Firestore: users/{id} com campos de role e dados de perfil.</w:t>
      </w:r>
    </w:p>
    <w:p>
      <w:pPr>
        <w:pStyle w:val="ListBullet"/>
      </w:pPr>
      <w:r>
        <w:t>2. Relatórios</w:t>
      </w:r>
    </w:p>
    <w:p>
      <w:pPr>
        <w:pStyle w:val="ListBullet"/>
      </w:pPr>
      <w:r>
        <w:t>- Relatórios financeiros: vendas, orçamentos, lucro estimado.</w:t>
      </w:r>
    </w:p>
    <w:p>
      <w:pPr>
        <w:pStyle w:val="ListBullet"/>
      </w:pPr>
      <w:r>
        <w:t>- Relatórios operacionais: produção em andamento, entregas concluídas.</w:t>
      </w:r>
    </w:p>
    <w:p>
      <w:pPr>
        <w:pStyle w:val="ListBullet"/>
      </w:pPr>
      <w:r>
        <w:t>- Exportação para PDF/Excel.</w:t>
      </w:r>
    </w:p>
    <w:p>
      <w:pPr>
        <w:pStyle w:val="ListBullet"/>
      </w:pPr>
      <w:r>
        <w:t>- Estrutura Firestore: dashboards/{estofariaId}/cards consolidando indicadores.</w:t>
      </w:r>
    </w:p>
    <w:p>
      <w:pPr>
        <w:pStyle w:val="ListBullet"/>
      </w:pPr>
      <w:r>
        <w:t>3. Compras e Fornecedores</w:t>
      </w:r>
    </w:p>
    <w:p>
      <w:pPr>
        <w:pStyle w:val="ListBullet"/>
      </w:pPr>
      <w:r>
        <w:t>- Solicitação de compras internas e aprovação pela Gerência.</w:t>
      </w:r>
    </w:p>
    <w:p>
      <w:pPr>
        <w:pStyle w:val="ListBullet"/>
      </w:pPr>
      <w:r>
        <w:t>- Catálogo inteligente de tecidos e insumos (integrado ao painel do fornecedor).</w:t>
      </w:r>
    </w:p>
    <w:p>
      <w:pPr>
        <w:pStyle w:val="ListBullet"/>
      </w:pPr>
      <w:r>
        <w:t>- Solicitação de cotações e pedidos de compra.</w:t>
      </w:r>
    </w:p>
    <w:p>
      <w:pPr>
        <w:pStyle w:val="ListBullet"/>
      </w:pPr>
      <w:r>
        <w:t>- Chat B2B com fornecedores.</w:t>
      </w:r>
    </w:p>
    <w:p>
      <w:pPr>
        <w:pStyle w:val="ListBullet"/>
      </w:pPr>
      <w:r>
        <w:t>- Estruturas Firestore: compras/{id}, catalogo_fornecedor/{id}.</w:t>
      </w:r>
    </w:p>
    <w:p>
      <w:pPr>
        <w:pStyle w:val="ListBullet"/>
      </w:pPr>
      <w:r>
        <w:t>4. Perfil da Estofaria</w:t>
      </w:r>
    </w:p>
    <w:p>
      <w:pPr>
        <w:pStyle w:val="ListBullet"/>
      </w:pPr>
      <w:r>
        <w:t>- Cadastro de informações gerais da estofaria.</w:t>
      </w:r>
    </w:p>
    <w:p>
      <w:pPr>
        <w:pStyle w:val="ListBullet"/>
      </w:pPr>
      <w:r>
        <w:t>- Informações financeiras: Pix, banco, conta etc.</w:t>
      </w:r>
    </w:p>
    <w:p>
      <w:pPr>
        <w:pStyle w:val="ListBullet"/>
      </w:pPr>
      <w:r>
        <w:t>5. Configurações</w:t>
      </w:r>
    </w:p>
    <w:p>
      <w:pPr>
        <w:pStyle w:val="ListBullet"/>
      </w:pPr>
      <w:r>
        <w:t>- Ajustes internos da estofaria.</w:t>
      </w:r>
    </w:p>
    <w:p>
      <w:pPr>
        <w:pStyle w:val="ListBullet"/>
      </w:pPr>
      <w:r>
        <w:t>- Políticas de notificação e integração (Google Agenda, webhooks).</w:t>
      </w:r>
    </w:p>
    <w:p>
      <w:pPr>
        <w:pStyle w:val="ListBullet"/>
      </w:pPr>
      <w:r>
        <w:t>6. Gestão Logística (Operacional)</w:t>
      </w:r>
    </w:p>
    <w:p>
      <w:pPr>
        <w:pStyle w:val="ListBullet"/>
      </w:pPr>
      <w:r>
        <w:t>- Inserção diária: quilometragem inicial, final, combustível, manutenção.</w:t>
      </w:r>
    </w:p>
    <w:p>
      <w:pPr>
        <w:pStyle w:val="ListBullet"/>
      </w:pPr>
      <w:r>
        <w:t>- Relatórios de custos logísticos mensais.</w:t>
      </w:r>
    </w:p>
    <w:p>
      <w:pPr>
        <w:pStyle w:val="ListBullet"/>
      </w:pPr>
      <w:r>
        <w:t>- Estrutura Firestore: logistica_gestao/{id}.</w:t>
      </w:r>
    </w:p>
    <w:p>
      <w:pPr>
        <w:pStyle w:val="ListBullet"/>
      </w:pPr>
      <w:r>
        <w:t>7. Avisos de Produção</w:t>
      </w:r>
    </w:p>
    <w:p>
      <w:pPr>
        <w:pStyle w:val="ListBullet"/>
      </w:pPr>
      <w:r>
        <w:t>- Canal para produção avisar a Gerência de necessidades (ex.: comprar cinta elástica, botões, linha etc).</w:t>
      </w:r>
    </w:p>
    <w:p>
      <w:pPr>
        <w:pStyle w:val="ListBullet"/>
      </w:pPr>
      <w:r>
        <w:t>- Geração de tickets: avisos_producao/{id}.</w:t>
      </w:r>
    </w:p>
    <w:p>
      <w:pPr>
        <w:pStyle w:val="ListBullet"/>
      </w:pPr>
      <w:r>
        <w:t>- Status: pendente, em análise, atendido.</w:t>
      </w:r>
    </w:p>
    <w:p>
      <w:pPr>
        <w:pStyle w:val="ListBullet"/>
      </w:pPr>
      <w:r>
        <w:t>- Notificação automática à Gerência.</w:t>
      </w:r>
    </w:p>
    <w:p>
      <w:pPr>
        <w:pStyle w:val="ListBullet"/>
      </w:pPr>
      <w:r>
        <w:t>8. Auditoria e Logs</w:t>
      </w:r>
    </w:p>
    <w:p>
      <w:pPr>
        <w:pStyle w:val="ListBullet"/>
      </w:pPr>
      <w:r>
        <w:t>- Histórico de eventos críticos: alterações, status, e-mails enviados.</w:t>
      </w:r>
    </w:p>
    <w:p>
      <w:pPr>
        <w:pStyle w:val="ListBullet"/>
      </w:pPr>
      <w:r>
        <w:t>- Estruturas Firestore: historicoAlteracoes[], historicoStatus[], emails_logs/{id}.</w:t>
      </w:r>
    </w:p>
    <w:p>
      <w:pPr>
        <w:pStyle w:val="ListBullet"/>
      </w:pPr>
      <w:r>
        <w:t>- Exportável para PDF/Excel para auditoria.</w:t>
      </w:r>
    </w:p>
    <w:p>
      <w:r>
        <w:br w:type="page"/>
      </w:r>
    </w:p>
    <w:p>
      <w:pPr>
        <w:pStyle w:val="Heading1"/>
      </w:pPr>
      <w:r>
        <w:t>Mapa da Mina - Painel do Cliente</w:t>
      </w:r>
    </w:p>
    <w:p>
      <w:pPr>
        <w:pStyle w:val="Heading2"/>
      </w:pPr>
      <w:r>
        <w:t>1. Cabeçalho</w:t>
      </w:r>
    </w:p>
    <w:p>
      <w:r>
        <w:br/>
        <w:t>- Login e Cadastro: Cliente pode escolher Pessoa Física (PF) ou Pessoa Jurídica (PJ).</w:t>
        <w:br/>
        <w:t xml:space="preserve">  - PF: salvo no Firebase com tipoUsuario=cliente.</w:t>
        <w:br/>
        <w:t xml:space="preserve">  - PJ: pode ser estofaria ou fornecedor, salvo no Firebase com tipoUsuario=estofaria ou fornecedor.</w:t>
        <w:br/>
        <w:t>- Cabeçalho do painel: botão "Voltar" para logout; logo discreta (ícone de sofá + EstofariaPro).</w:t>
        <w:br/>
        <w:t>- Centro: exibe nome do cliente.</w:t>
        <w:br/>
        <w:t>- Direita: menu de perfil com dados pessoais, formas de pagamento, integração futura (Google Agenda).</w:t>
        <w:br/>
      </w:r>
    </w:p>
    <w:p>
      <w:pPr>
        <w:pStyle w:val="Heading2"/>
      </w:pPr>
      <w:r>
        <w:t>2. Menus e Submenus</w:t>
      </w:r>
    </w:p>
    <w:p>
      <w:r>
        <w:br/>
        <w:t>2.1 Orçamentos:</w:t>
        <w:br/>
        <w:t>- Pedido de Orçamento (Passos 1–4): formulário reutilizável também usado pela estofaria.</w:t>
        <w:br/>
        <w:t>- Enviar Orçamento (Passo 5): somente leitura para o cliente, valores definidos pela estofaria.</w:t>
        <w:br/>
        <w:t>- Aprovação: cliente aprova orçamento → abre modal perguntando se deseja contratar direto com estofaria ou com garantia EstofariaPro.</w:t>
        <w:br/>
        <w:t xml:space="preserve">  - Se for com garantia, pagamento é feito à plataforma, que repassa à estofaria.</w:t>
        <w:br/>
        <w:br/>
        <w:t>2.2 Visitas:</w:t>
        <w:br/>
        <w:t>- Cliente pode sugerir datas.</w:t>
        <w:br/>
        <w:t>- Estofaria confirma ou sugere nova data.</w:t>
        <w:br/>
        <w:t>- Coleção Firestore: visitas/{pedidoIdCompleto}.</w:t>
        <w:br/>
        <w:br/>
        <w:t>2.3 Ordem de Serviço:</w:t>
        <w:br/>
        <w:t>- Cliente visualiza resumo consolidado, assina digitalmente no dispositivo.</w:t>
        <w:br/>
        <w:t>- Firebase guarda assinatura em ordens_servico/{pedidoIdCompleto}.</w:t>
        <w:br/>
        <w:br/>
        <w:t>2.4 Pagamentos:</w:t>
        <w:br/>
        <w:t>- Cliente paga direto à estofaria ou via plano de garantia.</w:t>
        <w:br/>
        <w:t>- Firestore: pagamentos/{pedidoIdCompleto}.</w:t>
        <w:br/>
        <w:br/>
        <w:t>2.5 Logística:</w:t>
        <w:br/>
        <w:t>- Cliente acompanha coleta e entrega de estofados.</w:t>
        <w:br/>
        <w:t>- Assina checklists em ambas etapas confirmando estado e quantidades.</w:t>
        <w:br/>
        <w:t>- Firestore: checklists/{pedidoIdCompleto}.</w:t>
        <w:br/>
        <w:br/>
        <w:t>2.6 Avaliações:</w:t>
        <w:br/>
        <w:t>- Cliente avalia estofaria ao final do serviço.</w:t>
        <w:br/>
        <w:t>- Firestore: avaliacoes/{pedidoIdCompleto}.</w:t>
        <w:br/>
      </w:r>
    </w:p>
    <w:p>
      <w:pPr>
        <w:pStyle w:val="Heading2"/>
      </w:pPr>
      <w:r>
        <w:t>3. Corpo do Painel</w:t>
      </w:r>
    </w:p>
    <w:p>
      <w:r>
        <w:br/>
        <w:t>- Cards horizontais exibindo:</w:t>
        <w:br/>
        <w:t xml:space="preserve">  - pedidoIdCompleto</w:t>
        <w:br/>
        <w:t xml:space="preserve">  - Nome do cliente</w:t>
        <w:br/>
        <w:t xml:space="preserve">  - Telefone</w:t>
        <w:br/>
        <w:t xml:space="preserve">  - Resumo do pedido</w:t>
        <w:br/>
        <w:t xml:space="preserve">  - Status atual (pendente, aguardando envio, aguardando aprovação, aprovado/aguardando visita, aprovado/aguardando OS, concluído)</w:t>
        <w:br/>
        <w:t xml:space="preserve">  - Foto do cliente (do perfil Firebase)</w:t>
        <w:br/>
        <w:t>- Ações rápidas no card:</w:t>
        <w:br/>
        <w:t xml:space="preserve">  - Abrir detalhes do pedido (ícone interrogação)</w:t>
        <w:br/>
        <w:t xml:space="preserve">  - Atualizar status rápido (ícone relâmpago)</w:t>
        <w:br/>
      </w:r>
    </w:p>
    <w:p>
      <w:pPr>
        <w:pStyle w:val="Heading2"/>
      </w:pPr>
      <w:r>
        <w:t>4. Regras Firebase</w:t>
      </w:r>
    </w:p>
    <w:p>
      <w:r>
        <w:br/>
        <w:t>Coleções compartilhadas entre Cliente e Estofaria:</w:t>
        <w:br/>
        <w:t>- users/{userId} → contém tipoUsuario (cliente, estofaria, fornecedor, admin).</w:t>
        <w:br/>
        <w:t>- pedidos_orcamento/{pedidoIdCompleto} → pedidos abertos por cliente ou estofaria.</w:t>
        <w:br/>
        <w:t>- orcamentos/{pedidoIdCompleto} → orçamento consolidado.</w:t>
        <w:br/>
        <w:t>- visitas/{pedidoIdCompleto} → agendamento de visitas.</w:t>
        <w:br/>
        <w:t>- ordens_servico/{pedidoIdCompleto} → ordens de serviço assinadas.</w:t>
        <w:br/>
        <w:t>- pagamentos/{pedidoIdCompleto} → registro de pagamentos.</w:t>
        <w:br/>
        <w:t>- checklists/{pedidoIdCompleto} → registros de coleta e entrega.</w:t>
        <w:br/>
        <w:t>- avaliacoes/{pedidoIdCompleto} → avaliações mútuas.</w:t>
        <w:br/>
      </w:r>
    </w:p>
    <w:p>
      <w:pPr>
        <w:pStyle w:val="Heading2"/>
      </w:pPr>
      <w:r>
        <w:t>5. Arquivos e Reutilização</w:t>
      </w:r>
    </w:p>
    <w:p>
      <w:r>
        <w:br/>
        <w:t>Modelos e Repositórios:</w:t>
        <w:br/>
        <w:t>- order_model.dart, user_model.dart, payment_model.dart, visita_model.dart, checklist_model.dart</w:t>
        <w:br/>
        <w:t>- order_repository.dart, payment_repository.dart, visita_repository.dart, checklist_repository.dart</w:t>
        <w:br/>
        <w:br/>
        <w:t>Serviços:</w:t>
        <w:br/>
        <w:t>- order_service.dart (status e rastreabilidade)</w:t>
        <w:br/>
        <w:t>- auth_service.dart (login e tipos de usuário)</w:t>
        <w:br/>
        <w:br/>
        <w:t>Formulários e Widgets:</w:t>
        <w:br/>
        <w:t>- pedido_orcamento_form.dart (multiuso cliente/estofaria)</w:t>
        <w:br/>
        <w:t>- orcamento_resumo.dart</w:t>
        <w:br/>
        <w:t>- ordem_servico_form.dart</w:t>
        <w:br/>
        <w:t>- assinatura_widget.dart</w:t>
        <w:br/>
        <w:t>- checklist_widget.dart</w:t>
        <w:br/>
        <w:t>- perfil_widget.dart</w:t>
        <w:br/>
      </w:r>
    </w:p>
    <w:p>
      <w:pPr>
        <w:pStyle w:val="Heading2"/>
      </w:pPr>
      <w:r>
        <w:t>6. Comparativo Cliente ↔ Estofaria</w:t>
      </w:r>
    </w:p>
    <w:p>
      <w:r>
        <w:br/>
        <w:t>Fluxos compartilhados e diferenciais:</w:t>
        <w:br/>
        <w:t>- Pedido de Orçamento: cliente abre, estofaria também pode abrir → formulário único reutilizável.</w:t>
        <w:br/>
        <w:t>- Enviar Orçamento: só estofaria insere valores, cliente apenas visualiza.</w:t>
        <w:br/>
        <w:t>- Aprovação: cliente aprova com modal de garantia, estofaria aprova internamente sem modal.</w:t>
        <w:br/>
        <w:t>- Agendar Visita: cliente sugere, estofaria confirma.</w:t>
        <w:br/>
        <w:t>- Ordem de Serviço: estofaria edita (Passo 1–6), cliente assina e paga.</w:t>
        <w:br/>
        <w:t>- Pagamentos: cliente paga direto ou via garantia, estofaria visualiza repasse.</w:t>
        <w:br/>
        <w:t>- Logística: cliente assina checklists, estofaria/logística registra.</w:t>
        <w:br/>
        <w:t>- Avaliações: ambos avaliam mutuamente.</w:t>
        <w:br/>
        <w:t>- Perfil: cliente gerencia dados pessoais, estofaria gerencia dados da empresa.</w:t>
        <w:br/>
      </w:r>
    </w:p>
    <w:p>
      <w:r>
        <w:br w:type="page"/>
      </w:r>
    </w:p>
    <w:p>
      <w:pPr>
        <w:pStyle w:val="Heading1"/>
      </w:pPr>
      <w:r>
        <w:t>Mapa da Mina - Painel do Fornecedor</w:t>
      </w:r>
    </w:p>
    <w:p>
      <w:pPr>
        <w:pStyle w:val="Heading2"/>
      </w:pPr>
      <w:r>
        <w:t>1. Cabeçalho</w:t>
      </w:r>
    </w:p>
    <w:p>
      <w:r>
        <w:br/>
        <w:t>- Login e Cadastro: Fornecedor é um tipo de Pessoa Jurídica (PJ).</w:t>
        <w:br/>
        <w:t>- Salvo no Firebase como tipoUsuario=fornecedor.</w:t>
        <w:br/>
        <w:t>- Cabeçalho: botão 'Voltar' (logout), logo discreta EstofariaPro.</w:t>
        <w:br/>
        <w:t>- Centro: exibe nome do fornecedor.</w:t>
        <w:br/>
        <w:t>- Direita: menu de perfil com dados da empresa, formas de pagamento, integração futura.</w:t>
        <w:br/>
      </w:r>
    </w:p>
    <w:p>
      <w:pPr>
        <w:pStyle w:val="Heading2"/>
      </w:pPr>
      <w:r>
        <w:t>2. Menus e Submenus</w:t>
      </w:r>
    </w:p>
    <w:p>
      <w:r>
        <w:br/>
        <w:t>2.1 Catálogo:</w:t>
        <w:br/>
        <w:t>- Cadastrar novo material (tecido, espuma, insumo).</w:t>
        <w:br/>
        <w:t>- Upload de foto + descrição + preço base.</w:t>
        <w:br/>
        <w:t>- Firestore: materiais/{materialId}.</w:t>
        <w:br/>
        <w:br/>
        <w:t>2.2 Pedidos da Estofaria:</w:t>
        <w:br/>
        <w:t>- Lista de solicitações de compra vindas das estofarias.</w:t>
        <w:br/>
        <w:t>- Ações: aceitar, recusar, marcar como entregue.</w:t>
        <w:br/>
        <w:t>- Vinculado ao pedidoIdCompleto da ordem de serviço da estofaria.</w:t>
        <w:br/>
        <w:t>- Firestore: pedidos_fornecedor/{pedidoId}.</w:t>
        <w:br/>
        <w:br/>
        <w:t>2.3 Logística Fornecedor:</w:t>
        <w:br/>
        <w:t>- Solicitações de transporte de materiais (ex.: entrega de tecidos).</w:t>
        <w:br/>
        <w:t>- Integração futura com módulo logístico geral.</w:t>
        <w:br/>
        <w:t>- Firestore: logistica_fornecedor/{id}.</w:t>
        <w:br/>
        <w:br/>
        <w:t>2.4 Avaliações:</w:t>
        <w:br/>
        <w:t>- Avaliar estofaria (qualidade da relação, pagamentos).</w:t>
        <w:br/>
        <w:t>- Ver avaliações recebidas das estofarias.</w:t>
        <w:br/>
        <w:t>- Firestore: avaliacoes/{avaliacaoId}.</w:t>
        <w:br/>
        <w:br/>
        <w:t>2.5 Perfil:</w:t>
        <w:br/>
        <w:t>- Dados da empresa (CNPJ, endereço, contato).</w:t>
        <w:br/>
        <w:t>- Métodos de pagamento aceitos.</w:t>
        <w:br/>
        <w:t>- Gestão de estoque e histórico de fornecimento.</w:t>
        <w:br/>
      </w:r>
    </w:p>
    <w:p>
      <w:pPr>
        <w:pStyle w:val="Heading2"/>
      </w:pPr>
      <w:r>
        <w:t>3. Corpo do Painel</w:t>
      </w:r>
    </w:p>
    <w:p>
      <w:r>
        <w:br/>
        <w:t>- Cards horizontais interativos para:</w:t>
        <w:br/>
        <w:t xml:space="preserve">  - Listagem de materiais cadastrados com foto, nome, preço base.</w:t>
        <w:br/>
        <w:t xml:space="preserve">  - Lista de pedidos de estofarias pendentes com status (aceito, recusado, entregue).</w:t>
        <w:br/>
        <w:t xml:space="preserve">  - Avaliações recentes (nota média, comentários).</w:t>
        <w:br/>
        <w:t>- Botões de ação rápida em cada card para editar, excluir, ou atualizar status.</w:t>
        <w:br/>
      </w:r>
    </w:p>
    <w:p>
      <w:pPr>
        <w:pStyle w:val="Heading2"/>
      </w:pPr>
      <w:r>
        <w:t>4. Regras Firebase</w:t>
      </w:r>
    </w:p>
    <w:p>
      <w:r>
        <w:br/>
        <w:t>Coleções vinculadas ao painel do fornecedor:</w:t>
        <w:br/>
        <w:t>- users/{userId} → tipoUsuario=fornecedor.</w:t>
        <w:br/>
        <w:t>- materiais/{materialId} → catálogo de insumos, vinculado à OS da estofaria e à visualização do cliente.</w:t>
        <w:br/>
        <w:t>- pedidos_fornecedor/{pedidoId} → solicitações feitas pela estofaria, vinculadas ao pedidoIdCompleto.</w:t>
        <w:br/>
        <w:t>- avaliacoes/{avaliacaoId} → avaliações mútuas fornecedor ↔ estofaria.</w:t>
        <w:br/>
        <w:t>- logistica_fornecedor/{id} → entregas e transportes de insumos.</w:t>
        <w:br/>
      </w:r>
    </w:p>
    <w:p>
      <w:pPr>
        <w:pStyle w:val="Heading2"/>
      </w:pPr>
      <w:r>
        <w:t>5. Arquivos e Reutilização</w:t>
      </w:r>
    </w:p>
    <w:p>
      <w:r>
        <w:br/>
        <w:t>Modelos:</w:t>
        <w:br/>
        <w:t>- material_model.dart</w:t>
        <w:br/>
        <w:t>- pedido_fornecedor_model.dart</w:t>
        <w:br/>
        <w:t>- avaliacao_model.dart</w:t>
        <w:br/>
        <w:br/>
        <w:t>Repositórios:</w:t>
        <w:br/>
        <w:t>- material_repository.dart</w:t>
        <w:br/>
        <w:t>- pedido_fornecedor_repository.dart</w:t>
        <w:br/>
        <w:t>- avaliacao_repository.dart</w:t>
        <w:br/>
        <w:br/>
        <w:t>Serviços:</w:t>
        <w:br/>
        <w:t>- material_service.dart</w:t>
        <w:br/>
        <w:t>- pedido_fornecedor_service.dart</w:t>
        <w:br/>
        <w:br/>
        <w:t>Widgets/Formulários:</w:t>
        <w:br/>
        <w:t>- material_form.dart (cadastro de tecido)</w:t>
        <w:br/>
        <w:t>- pedido_fornecedor_list.dart</w:t>
        <w:br/>
        <w:t>- avaliacao_widget.dart</w:t>
        <w:br/>
        <w:t>- perfil_fornecedor_widget.dart</w:t>
        <w:br/>
      </w:r>
    </w:p>
    <w:p>
      <w:pPr>
        <w:pStyle w:val="Heading2"/>
      </w:pPr>
      <w:r>
        <w:t>6. Relação com Outros Painéis</w:t>
      </w:r>
    </w:p>
    <w:p>
      <w:r>
        <w:br/>
        <w:t>↔ Estofaria:</w:t>
        <w:br/>
        <w:t>- Fornecedor cadastra materiais, estofaria consome no fluxo de Ordem de Serviço (Passo 6).</w:t>
        <w:br/>
        <w:t>- Estofaria abre pedidos de compra → fornecedor visualiza e responde.</w:t>
        <w:br/>
        <w:t>- Avaliações mútuas estofaria ↔ fornecedor.</w:t>
        <w:br/>
        <w:br/>
        <w:t>↔ Cliente:</w:t>
        <w:br/>
        <w:t>- Cliente visualiza catálogo de tecidos na OS (Passo 6).</w:t>
        <w:br/>
        <w:t>- Simulação: cliente envia foto do estofado + seleciona tecido → sistema gera visualização.</w:t>
        <w:br/>
        <w:t>- Dados de origem do fornecedor ficam registrados e visíveis ao cliente como garantia de procedência.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Mapa da Mina – Painel de Controle da Estofaria (Estofaria Pro)</w:t>
      </w:r>
    </w:p>
    <w:p>
      <w:r>
        <w:t>Documento consolidado com o conteúdo discutido nesta conversa e nos arquivos enviados. Gerado em 2025-09-14T11:11:34.512192 UTC.</w:t>
      </w:r>
    </w:p>
    <w:p>
      <w:pPr>
        <w:pStyle w:val="Heading1"/>
      </w:pPr>
      <w:r>
        <w:t>1. Cabeçalho (SharedHeader) - Itens, Regras, Arquivos, Formulários, Menus, Submenus, Firebase</w:t>
      </w:r>
    </w:p>
    <w:p>
      <w:r>
        <w:t>Resumo: O cabeçalho do painel é implementado como um componente reutilizável (SharedHeader) para uso nos painéis de Estofaria, Cliente e Fornecedor. Deve seguir Material Design 3 (tema definido em material-theme.json).</w:t>
      </w:r>
    </w:p>
    <w:p>
      <w:r>
        <w:t>Itens do cabeçalho:</w:t>
      </w:r>
    </w:p>
    <w:p>
      <w:pPr>
        <w:pStyle w:val="ListBullet"/>
      </w:pPr>
      <w:r>
        <w:t>- Esquerda: Botão voltar/logout; ícone discreto de sofá + texto 'Estofaria Pro' (marca).</w:t>
      </w:r>
    </w:p>
    <w:p>
      <w:pPr>
        <w:pStyle w:val="ListBullet"/>
      </w:pPr>
      <w:r>
        <w:t>- Centro: Nome da estofaria (puxado de users/{uid}.nome).</w:t>
      </w:r>
    </w:p>
    <w:p>
      <w:pPr>
        <w:pStyle w:val="ListBullet"/>
      </w:pPr>
      <w:r>
        <w:t>- Direita: Menu de Perfil (dinâmico por tipo de usuário).</w:t>
      </w:r>
    </w:p>
    <w:p>
      <w:r>
        <w:t>Itens do Menu de Perfil (para Estofaria):</w:t>
      </w:r>
    </w:p>
    <w:p>
      <w:pPr>
        <w:pStyle w:val="ListBullet"/>
      </w:pPr>
      <w:r>
        <w:t>- Informações Gerais da Estofaria: Nome fantasia, Razão social, CNPJ, Endereço, Contatos.</w:t>
      </w:r>
    </w:p>
    <w:p>
      <w:pPr>
        <w:pStyle w:val="ListBullet"/>
      </w:pPr>
      <w:r>
        <w:t>- Informações de Pagamento: Conta bancária, chave Pix, dados fiscais, histórico de recebimentos.</w:t>
      </w:r>
    </w:p>
    <w:p>
      <w:pPr>
        <w:pStyle w:val="ListBullet"/>
      </w:pPr>
      <w:r>
        <w:t>- Integração com Google: opção 'Conectar com Google' para permitir integração com Google Agenda.</w:t>
      </w:r>
    </w:p>
    <w:p>
      <w:pPr>
        <w:pStyle w:val="ListBullet"/>
      </w:pPr>
      <w:r>
        <w:t>- Configurações: Preferências de notificação, integração com agenda, logo personalizada.</w:t>
      </w:r>
    </w:p>
    <w:p>
      <w:pPr>
        <w:pStyle w:val="ListBullet"/>
      </w:pPr>
      <w:r>
        <w:t>- Ajuda e Suporte.</w:t>
      </w:r>
    </w:p>
    <w:p>
      <w:pPr>
        <w:pStyle w:val="ListBullet"/>
      </w:pPr>
      <w:r>
        <w:t>- Sair (logout -&gt; Firebase Auth signOut()).</w:t>
      </w:r>
    </w:p>
    <w:p>
      <w:r>
        <w:t>Regras e observações:</w:t>
      </w:r>
    </w:p>
    <w:p>
      <w:pPr>
        <w:pStyle w:val="ListBullet"/>
      </w:pPr>
      <w:r>
        <w:t>- O SharedHeader é reutilizável (nome sugerido: SharedHeader / AppHeader / MainAppBar).</w:t>
      </w:r>
    </w:p>
    <w:p>
      <w:pPr>
        <w:pStyle w:val="ListBullet"/>
      </w:pPr>
      <w:r>
        <w:t>- O menu de perfil adapta opções de acordo com tipoUsuario: cliente, estofaria, fornecedor.</w:t>
      </w:r>
    </w:p>
    <w:p>
      <w:pPr>
        <w:pStyle w:val="ListBullet"/>
      </w:pPr>
      <w:r>
        <w:t>- O cabeçalho deve ser fixo, responsivo e respeitar os tokens do material-theme.json (sem cores hardcoded).</w:t>
      </w:r>
    </w:p>
    <w:p>
      <w:pPr>
        <w:pStyle w:val="ListBullet"/>
      </w:pPr>
      <w:r>
        <w:t>- Em desktop, o cabeçalho mantém a proporção sem esticar demais; em mobile, adapta para SafeArea.</w:t>
      </w:r>
    </w:p>
    <w:p>
      <w:pPr>
        <w:pStyle w:val="ListBullet"/>
      </w:pPr>
      <w:r>
        <w:t>Arquivos e formulários relacionados (nomes sugeridos e localização):</w:t>
      </w:r>
    </w:p>
    <w:p>
      <w:pPr>
        <w:pStyle w:val="ListBullet"/>
      </w:pPr>
      <w:r>
        <w:t>- lib/presentation/widgets/shared_header.dart  # componente reutilizável do cabeçalho</w:t>
      </w:r>
    </w:p>
    <w:p>
      <w:pPr>
        <w:pStyle w:val="ListBullet"/>
      </w:pPr>
      <w:r>
        <w:t>- lib/presentation/screens/profile/estofaria_profile_screen.dart  # formulário de edição do perfil da estofaria</w:t>
      </w:r>
    </w:p>
    <w:p>
      <w:pPr>
        <w:pStyle w:val="ListBullet"/>
      </w:pPr>
      <w:r>
        <w:t>- lib/data/models/user_model.dart  # inclui campo tipo: cliente | estofaria | fornecedor</w:t>
      </w:r>
    </w:p>
    <w:p>
      <w:pPr>
        <w:pStyle w:val="ListBullet"/>
      </w:pPr>
      <w:r>
        <w:t>- lib/data/services/google_service.dart  # integração OAuth2 + Calendar (opcional)</w:t>
      </w:r>
    </w:p>
    <w:p>
      <w:pPr>
        <w:pStyle w:val="ListBullet"/>
      </w:pPr>
      <w:r>
        <w:t>- Firestore: users/{uid} contém campos: nome, tipo, googleConnected, googleAccountEmail, googleAccessToken (armazenar tokens com segurança).</w:t>
      </w:r>
    </w:p>
    <w:p>
      <w:pPr>
        <w:pStyle w:val="Heading1"/>
      </w:pPr>
      <w:r>
        <w:t>2. Menu: VENDAS</w:t>
      </w:r>
    </w:p>
    <w:p>
      <w:r>
        <w:t>O módulo Vendas é o coração do sistema. Contém os submenus: Pedido de Orçamento, Enviar Orçamento, Agendar Visita e Ordem de Serviço. Abaixo está o detalhamento por submenu conforme discutido nesta conversa e nos documentos compartilhados.</w:t>
      </w:r>
    </w:p>
    <w:p>
      <w:pPr>
        <w:pStyle w:val="Heading2"/>
      </w:pPr>
      <w:r>
        <w:t>2.1 Submenu: Pedido de Orçamento (Passos 1–4)</w:t>
      </w:r>
    </w:p>
    <w:p>
      <w:r>
        <w:t>Observação importante: O Pedido de Orçamento (Passos 1–4) é um formulário reutilizável, podendo ser iniciado tanto pelo painel do Cliente quanto pelo painel da Estofaria. O mesmo fluxo e os mesmos campos aplicam-se em ambos os contextos.</w:t>
      </w:r>
    </w:p>
    <w:p>
      <w:pPr>
        <w:pStyle w:val="ListBullet"/>
      </w:pPr>
      <w:r>
        <w:t>Stepper em 4 fases (formulário):</w:t>
      </w:r>
    </w:p>
    <w:p>
      <w:pPr>
        <w:pStyle w:val="ListBullet"/>
      </w:pPr>
      <w:r>
        <w:t>Fase 1 – Dados Pessoais (fase1_cliente_step.dart):</w:t>
      </w:r>
    </w:p>
    <w:p>
      <w:pPr>
        <w:pStyle w:val="ListBullet"/>
      </w:pPr>
      <w:r>
        <w:t>- Campos obrigatórios: Nome completo, CPF, Telefone, E-mail, Endereço (CEP, Rua, Número, Bairro, Cidade, Estado).</w:t>
      </w:r>
    </w:p>
    <w:p>
      <w:pPr>
        <w:pStyle w:val="ListBullet"/>
      </w:pPr>
      <w:r>
        <w:t>- Validação centralizada em validators.dart; botão avançar só habilitado se válido.</w:t>
      </w:r>
    </w:p>
    <w:p>
      <w:pPr>
        <w:pStyle w:val="ListBullet"/>
      </w:pPr>
      <w:r>
        <w:t>- Ao avançar: gerar ID sequencial (pedidoIdCompleto) via transação em counters/{estofariaId}/{YYYYMM} e salvar partial document em pedidos_orcamento/{docId} com stepCompleted = 1.</w:t>
      </w:r>
    </w:p>
    <w:p>
      <w:pPr>
        <w:pStyle w:val="ListBullet"/>
      </w:pPr>
      <w:r>
        <w:t>Fase 2 – Serviços e Estofados (fase2_servico_step.dart):</w:t>
      </w:r>
    </w:p>
    <w:p>
      <w:pPr>
        <w:pStyle w:val="ListBullet"/>
      </w:pPr>
      <w:r>
        <w:t>- Seleção múltipla de serviços: Fabricação, Manutenção, Impermeabilização, Higienização, Outros.</w:t>
      </w:r>
    </w:p>
    <w:p>
      <w:pPr>
        <w:pStyle w:val="ListBullet"/>
      </w:pPr>
      <w:r>
        <w:t>- Seleção múltipla de estofados com quantidade: Sofá, Poltrona, Cadeira, Namoradeira, Outros.</w:t>
      </w:r>
    </w:p>
    <w:p>
      <w:pPr>
        <w:pStyle w:val="ListBullet"/>
      </w:pPr>
      <w:r>
        <w:t>- Campo de detalhes livres (texto ou voz).</w:t>
      </w:r>
    </w:p>
    <w:p>
      <w:pPr>
        <w:pStyle w:val="ListBullet"/>
      </w:pPr>
      <w:r>
        <w:t>- Ao avançar: update Firestore com stepCompleted = 2.</w:t>
      </w:r>
    </w:p>
    <w:p>
      <w:pPr>
        <w:pStyle w:val="ListBullet"/>
      </w:pPr>
      <w:r>
        <w:t>Fase 3 – Upload de Fotos (fase3_fotos_step.dart):</w:t>
      </w:r>
    </w:p>
    <w:p>
      <w:pPr>
        <w:pStyle w:val="ListBullet"/>
      </w:pPr>
      <w:r>
        <w:t>- Upload de até 5 fotos (opcionais).</w:t>
      </w:r>
    </w:p>
    <w:p>
      <w:pPr>
        <w:pStyle w:val="ListBullet"/>
      </w:pPr>
      <w:r>
        <w:t>- Compressão de imagens em mobile antes do upload; Web aceita XFile/Uint8List.</w:t>
      </w:r>
    </w:p>
    <w:p>
      <w:pPr>
        <w:pStyle w:val="ListBullet"/>
      </w:pPr>
      <w:r>
        <w:t>- Fotos salvas em Storage: /pedidos/{id}/fotos/ ; links salvos em pedidos_orcamento/{id}.fotos[]</w:t>
      </w:r>
    </w:p>
    <w:p>
      <w:pPr>
        <w:pStyle w:val="ListBullet"/>
      </w:pPr>
      <w:r>
        <w:t>- Ao avançar: update Firestore com stepCompleted = 3.</w:t>
      </w:r>
    </w:p>
    <w:p>
      <w:pPr>
        <w:pStyle w:val="ListBullet"/>
      </w:pPr>
      <w:r>
        <w:t>Fase 4 – Resumo e Confirmação (fase4_resumo_step.dart):</w:t>
      </w:r>
    </w:p>
    <w:p>
      <w:pPr>
        <w:pStyle w:val="ListBullet"/>
      </w:pPr>
      <w:r>
        <w:t>- Exibe todos os dados preenchidos (read-only).</w:t>
      </w:r>
    </w:p>
    <w:p>
      <w:pPr>
        <w:pStyle w:val="ListBullet"/>
      </w:pPr>
      <w:r>
        <w:t>- Botões: Editar (volta para a fase) / Confirmar.</w:t>
      </w:r>
    </w:p>
    <w:p>
      <w:pPr>
        <w:pStyle w:val="ListBullet"/>
      </w:pPr>
      <w:r>
        <w:t>- Se origem = cliente → grava Firestore + dispara e-mail logado em emails_logs/{id}.</w:t>
      </w:r>
    </w:p>
    <w:p>
      <w:pPr>
        <w:pStyle w:val="ListBullet"/>
      </w:pPr>
      <w:r>
        <w:t>- Se origem = estofaria → grava apenas no Firestore (sem disparo de e-mail).</w:t>
      </w:r>
    </w:p>
    <w:p>
      <w:pPr>
        <w:pStyle w:val="ListBullet"/>
      </w:pPr>
      <w:r>
        <w:t>- Ao confirmar: stepCompleted = 4; status do pedido atualizado para submitted.</w:t>
      </w:r>
    </w:p>
    <w:p>
      <w:pPr>
        <w:pStyle w:val="ListBullet"/>
      </w:pPr>
      <w:r>
        <w:t>Dados e modelo no Firestore para pedidos_orcamento/{id} (campos essenciais):</w:t>
      </w:r>
    </w:p>
    <w:p>
      <w:pPr>
        <w:pStyle w:val="ListBullet"/>
      </w:pPr>
      <w:r>
        <w:t>pedidoIdCompleto, prefixo, sequencial, mes, ano, clienteId, estofariaId, origem, status, stepCompleted, dadosCliente{}, servicos[], estofados[], detalhes_servico, fotos[], agendamentoVisita{}, tecidoEscolhido{}, assinaturaCliente, historicoStatus[], timestamps</w:t>
      </w:r>
    </w:p>
    <w:p>
      <w:pPr>
        <w:pStyle w:val="ListBullet"/>
      </w:pPr>
      <w:r>
        <w:t>Regras técnicas and observações:</w:t>
      </w:r>
    </w:p>
    <w:p>
      <w:pPr>
        <w:pStyle w:val="ListBullet"/>
      </w:pPr>
      <w:r>
        <w:t>- ID sequencial: construído com Prefixo-YYYYMM-XXXX-EstofariaId-ClienteId. Exemplo: PO-202309-0001-CAP-C123.</w:t>
      </w:r>
    </w:p>
    <w:p>
      <w:pPr>
        <w:pStyle w:val="ListBullet"/>
      </w:pPr>
      <w:r>
        <w:t>- Contadores por estofaria: counters/{estofariaId}/{YYYYMM} com campo current; atualizar via runTransaction para evitar race conditions.</w:t>
      </w:r>
    </w:p>
    <w:p>
      <w:pPr>
        <w:pStyle w:val="ListBullet"/>
      </w:pPr>
      <w:r>
        <w:t>- Nunca usar pedidoIdCompleto como docId do Firestore; salvar o docId (UUID) e o campo pedidoIdCompleto no documento.</w:t>
      </w:r>
    </w:p>
    <w:p>
      <w:pPr>
        <w:pStyle w:val="ListBullet"/>
      </w:pPr>
      <w:r>
        <w:t>- Cada fase deve salvar incrementalmente (update) com try/catch para proteger contra perdas e falhas de rede.</w:t>
      </w:r>
    </w:p>
    <w:p>
      <w:pPr>
        <w:pStyle w:val="ListBullet"/>
      </w:pPr>
      <w:r>
        <w:t>- Rastreabilidade dupla: ID estruturado + campo origem no documento (origem: 'cliente' ou 'estofaria').</w:t>
      </w:r>
    </w:p>
    <w:p>
      <w:pPr>
        <w:pStyle w:val="ListBullet"/>
      </w:pPr>
      <w:r>
        <w:t>Arquivos e rotas sugeridos:</w:t>
      </w:r>
    </w:p>
    <w:p>
      <w:pPr>
        <w:pStyle w:val="ListBullet"/>
      </w:pPr>
      <w:r>
        <w:t>- lib/presentation/screens/budget/fase1_cliente_step.dart</w:t>
      </w:r>
    </w:p>
    <w:p>
      <w:pPr>
        <w:pStyle w:val="ListBullet"/>
      </w:pPr>
      <w:r>
        <w:t>- lib/presentation/screens/budget/fase2_servico_step.dart</w:t>
      </w:r>
    </w:p>
    <w:p>
      <w:pPr>
        <w:pStyle w:val="ListBullet"/>
      </w:pPr>
      <w:r>
        <w:t>- lib/presentation/screens/budget/fase3_fotos_step.dart</w:t>
      </w:r>
    </w:p>
    <w:p>
      <w:pPr>
        <w:pStyle w:val="ListBullet"/>
      </w:pPr>
      <w:r>
        <w:t>- lib/presentation/screens/budget/fase4_resumo_step.dart</w:t>
      </w:r>
    </w:p>
    <w:p>
      <w:pPr>
        <w:pStyle w:val="ListBullet"/>
      </w:pPr>
      <w:r>
        <w:t>- lib/data/services/pedido_orcamento_helper.dart</w:t>
      </w:r>
    </w:p>
    <w:p>
      <w:pPr>
        <w:pStyle w:val="Heading2"/>
      </w:pPr>
      <w:r>
        <w:t>2.2 Submenu: Enviar Orçamento (Passo 5)</w:t>
      </w:r>
    </w:p>
    <w:p>
      <w:r>
        <w:t>Observação crítica: O Enviar Orçamento é o Passo 5 do mesmo fluxo de Pedido de Orçamento (Passos 1–4). Não é um formulário isolado; é a conclusão do processo do orçamento.</w:t>
      </w:r>
    </w:p>
    <w:p>
      <w:r>
        <w:t>Fluxo resumido: selecionar pedido (status submitted) -&gt; visualizar resumo (Passos 1–4) -&gt; preencher Passo 5 (valor, prazo, condições, observações, responsável) -&gt; enviar (cria orcamentos/{id}, atualiza pedidos_orcamento/{id}.status = sent, gera PDF e envia se origem = cliente).</w:t>
      </w:r>
    </w:p>
    <w:p>
      <w:pPr>
        <w:pStyle w:val="ListBullet"/>
      </w:pPr>
      <w:r>
        <w:t>Campos obrigatórios no Passo 5:</w:t>
      </w:r>
    </w:p>
    <w:p>
      <w:pPr>
        <w:pStyle w:val="ListBullet"/>
      </w:pPr>
      <w:r>
        <w:t>- valorTotal</w:t>
      </w:r>
    </w:p>
    <w:p>
      <w:pPr>
        <w:pStyle w:val="ListBullet"/>
      </w:pPr>
      <w:r>
        <w:t>- prazoEntrega</w:t>
      </w:r>
    </w:p>
    <w:p>
      <w:pPr>
        <w:pStyle w:val="ListBullet"/>
      </w:pPr>
      <w:r>
        <w:t>- condicoesPagamento</w:t>
      </w:r>
    </w:p>
    <w:p>
      <w:pPr>
        <w:pStyle w:val="ListBullet"/>
      </w:pPr>
      <w:r>
        <w:t>- observacoes</w:t>
      </w:r>
    </w:p>
    <w:p>
      <w:pPr>
        <w:pStyle w:val="ListBullet"/>
      </w:pPr>
      <w:r>
        <w:t>- responsavelId</w:t>
      </w:r>
    </w:p>
    <w:p>
      <w:pPr>
        <w:pStyle w:val="ListBullet"/>
      </w:pPr>
      <w:r>
        <w:t>Faseamento de implementação:</w:t>
      </w:r>
    </w:p>
    <w:p>
      <w:pPr>
        <w:pStyle w:val="ListBullet"/>
      </w:pPr>
      <w:r>
        <w:t>- Fase 1 (MVP): modo MANUAL de valor (estofador insere livremente).</w:t>
      </w:r>
    </w:p>
    <w:p>
      <w:pPr>
        <w:pStyle w:val="ListBullet"/>
      </w:pPr>
      <w:r>
        <w:t>- Fase 2: modo AUTOMÁTICO de valor (Sistema calcula com regras; detalhes de cálculo armazenados em orcamentos/{id}.detalhesCalculo).</w:t>
      </w:r>
    </w:p>
    <w:p>
      <w:pPr>
        <w:pStyle w:val="ListBullet"/>
      </w:pPr>
      <w:r>
        <w:t>Ações ao enviar:</w:t>
      </w:r>
    </w:p>
    <w:p>
      <w:pPr>
        <w:pStyle w:val="ListBullet"/>
      </w:pPr>
      <w:r>
        <w:t>- Criar orcamentos/{id} vinculado ao pedidoId.</w:t>
      </w:r>
    </w:p>
    <w:p>
      <w:pPr>
        <w:pStyle w:val="ListBullet"/>
      </w:pPr>
      <w:r>
        <w:t>- Atualizar pedidos_orcamento/{id}.status = sent.</w:t>
      </w:r>
    </w:p>
    <w:p>
      <w:pPr>
        <w:pStyle w:val="ListBullet"/>
      </w:pPr>
      <w:r>
        <w:t>- Gerar PDF consolidado em /pedidos/{id}/orcamento.pdf (nome: orcamento-&lt;pedidoId&gt;.pdf).</w:t>
      </w:r>
    </w:p>
    <w:p>
      <w:pPr>
        <w:pStyle w:val="ListBullet"/>
      </w:pPr>
      <w:r>
        <w:t>- Se origem = cliente -&gt; enviar e-mail com PDF e gravar em emails_logs/{id}; notificar via push.</w:t>
      </w:r>
    </w:p>
    <w:p>
      <w:pPr>
        <w:pStyle w:val="ListBullet"/>
      </w:pPr>
      <w:r>
        <w:t>- Orçamento enviado é IMUTÁVEL; revisões geram novos registros vinculados.</w:t>
      </w:r>
    </w:p>
    <w:p>
      <w:pPr>
        <w:pStyle w:val="ListBullet"/>
      </w:pPr>
      <w:r>
        <w:t>Firestore – Estrutura do documento orcamentos/{id} (exemplo):</w:t>
      </w:r>
    </w:p>
    <w:p>
      <w:pPr>
        <w:pStyle w:val="ListBullet"/>
      </w:pPr>
      <w:r>
        <w:t>{ 'orcamentoId': 'UUID', 'pedidoId': 'PO-202309-0001-CAP-C123', 'modo': 'manual', 'valorTotal': 2500, 'prazoEntrega': '15 dias', 'condicoesPagamento': '50% entrada + 50% na entrega', 'observacoes': 'Inclui transporte', 'responsavelId':'UID_Funcionario', 'status': 'sent', 'detalhesCalculo': null }</w:t>
      </w:r>
    </w:p>
    <w:p>
      <w:pPr>
        <w:pStyle w:val="ListBullet"/>
      </w:pPr>
      <w:r>
        <w:t>Regras de negócio específicas:</w:t>
      </w:r>
    </w:p>
    <w:p>
      <w:pPr>
        <w:pStyle w:val="ListBullet"/>
      </w:pPr>
      <w:r>
        <w:t>- Só é possível enviar orçamento se pedidos_orcamento.status = submitted.</w:t>
      </w:r>
    </w:p>
    <w:p>
      <w:pPr>
        <w:pStyle w:val="ListBullet"/>
      </w:pPr>
      <w:r>
        <w:t>- Se origem = cliente, envio por e-mail é obrigatório.</w:t>
      </w:r>
    </w:p>
    <w:p>
      <w:pPr>
        <w:pStyle w:val="ListBullet"/>
      </w:pPr>
      <w:r>
        <w:t>- Logs obrigatórios: quem enviou, quando, para quem (emails_logs/{id}).</w:t>
      </w:r>
    </w:p>
    <w:p>
      <w:pPr>
        <w:pStyle w:val="Heading2"/>
      </w:pPr>
      <w:r>
        <w:t>2.3 Submenu: Agendar Visita</w:t>
      </w:r>
    </w:p>
    <w:p>
      <w:r>
        <w:t>Objetivo: após aprovação do orçamento, agendar visita técnica. O Agendar Visita é um ato burocrático/organizacional que precede a criação da Ordem de Serviço.</w:t>
      </w:r>
    </w:p>
    <w:p>
      <w:pPr>
        <w:pStyle w:val="ListBullet"/>
      </w:pPr>
      <w:r>
        <w:t>Pré-condições:</w:t>
      </w:r>
    </w:p>
    <w:p>
      <w:pPr>
        <w:pStyle w:val="ListBullet"/>
      </w:pPr>
      <w:r>
        <w:t>- orcamentos/{id}.status = approved</w:t>
      </w:r>
    </w:p>
    <w:p>
      <w:pPr>
        <w:pStyle w:val="ListBullet"/>
      </w:pPr>
      <w:r>
        <w:t>- pedidos_orcamento/{id}.status atualizado para awaiting_visit</w:t>
      </w:r>
    </w:p>
    <w:p>
      <w:pPr>
        <w:pStyle w:val="ListBullet"/>
      </w:pPr>
      <w:r>
        <w:t>Campos do agendamento:</w:t>
      </w:r>
    </w:p>
    <w:p>
      <w:pPr>
        <w:pStyle w:val="ListBullet"/>
      </w:pPr>
      <w:r>
        <w:t>- dataVisita (timestamp)</w:t>
      </w:r>
    </w:p>
    <w:p>
      <w:pPr>
        <w:pStyle w:val="ListBullet"/>
      </w:pPr>
      <w:r>
        <w:t>- hora</w:t>
      </w:r>
    </w:p>
    <w:p>
      <w:pPr>
        <w:pStyle w:val="ListBullet"/>
      </w:pPr>
      <w:r>
        <w:t>- funcionarioResponsavel</w:t>
      </w:r>
    </w:p>
    <w:p>
      <w:pPr>
        <w:pStyle w:val="ListBullet"/>
      </w:pPr>
      <w:r>
        <w:t>- enderecoCliente</w:t>
      </w:r>
    </w:p>
    <w:p>
      <w:pPr>
        <w:pStyle w:val="ListBullet"/>
      </w:pPr>
      <w:r>
        <w:t>- status (scheduled, confirmed, done)</w:t>
      </w:r>
    </w:p>
    <w:p>
      <w:pPr>
        <w:pStyle w:val="ListBullet"/>
      </w:pPr>
      <w:r>
        <w:t>Ações:</w:t>
      </w:r>
    </w:p>
    <w:p>
      <w:pPr>
        <w:pStyle w:val="ListBullet"/>
      </w:pPr>
      <w:r>
        <w:t>- Cria agendamentos/{id} no Firestore</w:t>
      </w:r>
    </w:p>
    <w:p>
      <w:pPr>
        <w:pStyle w:val="ListBullet"/>
      </w:pPr>
      <w:r>
        <w:t>- Envia notificação push/e-mail ao cliente com detalhes</w:t>
      </w:r>
    </w:p>
    <w:p>
      <w:pPr>
        <w:pStyle w:val="ListBullet"/>
      </w:pPr>
      <w:r>
        <w:t>- Se integração Google Agenda ativada na conta da estofaria -&gt; criar evento no Google Calendar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Visita é obrigatória antes da criação da Ordem de Serviço.</w:t>
      </w:r>
    </w:p>
    <w:p>
      <w:pPr>
        <w:pStyle w:val="ListBullet"/>
      </w:pPr>
      <w:r>
        <w:t>- Apenas um agendamento ativo por orçamento.</w:t>
      </w:r>
    </w:p>
    <w:p>
      <w:pPr>
        <w:pStyle w:val="ListBullet"/>
      </w:pPr>
      <w:r>
        <w:t>- Histórico de alterações salvo em historicoVisita[].</w:t>
      </w:r>
    </w:p>
    <w:p>
      <w:pPr>
        <w:pStyle w:val="Heading2"/>
      </w:pPr>
      <w:r>
        <w:t>2.4 Submenu: Ordem de Serviço (OS) e Fases de Aprovação</w:t>
      </w:r>
    </w:p>
    <w:p>
      <w:r>
        <w:t>Objetivo: formalizar o serviço após visita técnica, consolidando Passos 1–5 com ajustes presenciais e passo 6 (escolha de tecido), assinatura e pagamento.</w:t>
      </w:r>
    </w:p>
    <w:p>
      <w:pPr>
        <w:pStyle w:val="ListBullet"/>
      </w:pPr>
      <w:r>
        <w:t>Fluxo durante a visita:</w:t>
      </w:r>
    </w:p>
    <w:p>
      <w:pPr>
        <w:pStyle w:val="ListBullet"/>
      </w:pPr>
      <w:r>
        <w:t>- Estofador abre Ordem de Serviço no app e busca pelo pedidoId do cliente.</w:t>
      </w:r>
    </w:p>
    <w:p>
      <w:pPr>
        <w:pStyle w:val="ListBullet"/>
      </w:pPr>
      <w:r>
        <w:t>- Clica em Editar: tem acesso a editar todo o formulário (Passos 1–5).</w:t>
      </w:r>
    </w:p>
    <w:p>
      <w:pPr>
        <w:pStyle w:val="ListBullet"/>
      </w:pPr>
      <w:r>
        <w:t>- Todas as alterações são registradas em historicoAlteracoes[].</w:t>
      </w:r>
    </w:p>
    <w:p>
      <w:pPr>
        <w:pStyle w:val="ListBullet"/>
      </w:pPr>
      <w:r>
        <w:t>- Passo 6: escolha do tecido final (tecido cadastrado pelo fornecedor).</w:t>
      </w:r>
    </w:p>
    <w:p>
      <w:pPr>
        <w:pStyle w:val="ListBullet"/>
      </w:pPr>
      <w:r>
        <w:t>- Resumo final exibido ao cliente; cliente confirma.</w:t>
      </w:r>
    </w:p>
    <w:p>
      <w:pPr>
        <w:pStyle w:val="ListBullet"/>
      </w:pPr>
      <w:r>
        <w:t>- Assinatura digital: cliente assina na tela; imagem salva em storage/os/{id}/assinatura.png</w:t>
      </w:r>
    </w:p>
    <w:p>
      <w:pPr>
        <w:pStyle w:val="ListBullet"/>
      </w:pPr>
      <w:r>
        <w:t>- Geração de PDFs: ordem de serviço e contrato de prestação de serviço (inclui assinatura).</w:t>
      </w:r>
    </w:p>
    <w:p>
      <w:pPr>
        <w:pStyle w:val="ListBullet"/>
      </w:pPr>
      <w:r>
        <w:t>- Pagamento: via app (plataforma) ou direto com estofaria; registro em pagamentos/{id}.</w:t>
      </w:r>
    </w:p>
    <w:p>
      <w:pPr>
        <w:pStyle w:val="ListBullet"/>
      </w:pPr>
      <w:r>
        <w:t>Regras de negócio:</w:t>
      </w:r>
    </w:p>
    <w:p>
      <w:pPr>
        <w:pStyle w:val="ListBullet"/>
      </w:pPr>
      <w:r>
        <w:t>- OS só pode ser criada após visita concluída e aprovação do orçamento.</w:t>
      </w:r>
    </w:p>
    <w:p>
      <w:pPr>
        <w:pStyle w:val="ListBullet"/>
      </w:pPr>
      <w:r>
        <w:t>- OS sempre vinculada ao mesmo pedidoId, garantindo rastreabilidade.</w:t>
      </w:r>
    </w:p>
    <w:p>
      <w:pPr>
        <w:pStyle w:val="ListBullet"/>
      </w:pPr>
      <w:r>
        <w:t>- Após assinatura, sistema dispara o fluxo de Logística (coleta/entrega/produção).</w:t>
      </w:r>
    </w:p>
    <w:p>
      <w:pPr>
        <w:pStyle w:val="ListBullet"/>
      </w:pPr>
      <w:r>
        <w:t>Firestore – Estrutura exemplo para ordens_servico/{id}:</w:t>
      </w:r>
    </w:p>
    <w:p>
      <w:pPr>
        <w:pStyle w:val="ListBullet"/>
      </w:pPr>
      <w:r>
        <w:t>{ 'osId':'OS-202309-0001-CAP-C123', 'pedidoId':'PO-202309-0001-CAP-C123', 'orcamentoId':'ORC-202309-0001', 'clienteId':'UID_Cliente', 'estofariaId':'UID_Estofaria', 'tecidoId':'TEC-456', 'fornecedorId':'FOR-789', 'status':'active', 'assinaturaUrl':'storage/os/.../assinatura.png', 'pdfUrl':'storage/os/.../os.pdf', 'pagamento':{ 'metodo':'pix','valor':2500,'status':'pago'}, 'historicoAlteracoes':[], 'createdAt':'...'}</w:t>
      </w:r>
    </w:p>
    <w:p>
      <w:pPr>
        <w:pStyle w:val="Heading2"/>
      </w:pPr>
      <w:r>
        <w:t>2.5 Fases de Aprovação (cliente x estofaria) and Modal de Escolha (Plano de Garantia)</w:t>
      </w:r>
    </w:p>
    <w:p>
      <w:r>
        <w:t>Regras:</w:t>
      </w:r>
    </w:p>
    <w:p>
      <w:pPr>
        <w:pStyle w:val="ListBullet"/>
      </w:pPr>
      <w:r>
        <w:t>- Se aprovação é feita pelo CLIENTE no painel do cliente, o sistema EXIBE um modal perguntando ao cliente se deseja contratar direto com a estofaria ou contratar via Estofaria Pro (plano de garantia).</w:t>
      </w:r>
    </w:p>
    <w:p>
      <w:pPr>
        <w:pStyle w:val="ListBullet"/>
      </w:pPr>
      <w:r>
        <w:t>- Se o cliente escolher GARANTIA (plataforma), o pagamento será feito para a plataforma; a plataforma fará o repasse para a estofaria (repasse controlado e registrado).</w:t>
      </w:r>
    </w:p>
    <w:p>
      <w:pPr>
        <w:pStyle w:val="ListBullet"/>
      </w:pPr>
      <w:r>
        <w:t>- Se aprovação é feita pela ESTOFARIA (no painel da estofaria), o modal NÃO APARECE e a contratação é considerada direta com a estofaria (pagamento direto).</w:t>
      </w:r>
    </w:p>
    <w:p>
      <w:pPr>
        <w:pStyle w:val="ListBullet"/>
      </w:pPr>
      <w:r>
        <w:t>- Esse modal só aparece no painel do cliente; não aparece quando estofaria aprova em nome do cliente.</w:t>
      </w:r>
    </w:p>
    <w:p>
      <w:pPr>
        <w:pStyle w:val="Heading2"/>
      </w:pPr>
      <w:r>
        <w:t>2.6 Menus: Logística, Produção, Gerência</w:t>
      </w:r>
    </w:p>
    <w:p>
      <w:r>
        <w:t>Nota: As descrições aqui estão baseadas no que foi discutido e nos documentos enviados.</w:t>
      </w:r>
    </w:p>
    <w:p>
      <w:pPr>
        <w:pStyle w:val="ListBullet"/>
      </w:pPr>
      <w:r>
        <w:t>Logística - funcionalidades principais:</w:t>
      </w:r>
    </w:p>
    <w:p>
      <w:pPr>
        <w:pStyle w:val="ListBullet"/>
      </w:pPr>
      <w:r>
        <w:t>- Coleta: gerar ordens de coleta vinculadas à OS assinada; registros em logistica/{id}.</w:t>
      </w:r>
    </w:p>
    <w:p>
      <w:pPr>
        <w:pStyle w:val="ListBullet"/>
      </w:pPr>
      <w:r>
        <w:t>- Entrega: registrar entregas concluídas; upload de comprovante em storage/entregas/{id}/comprovante.jpg.</w:t>
      </w:r>
    </w:p>
    <w:p>
      <w:pPr>
        <w:pStyle w:val="ListBullet"/>
      </w:pPr>
      <w:r>
        <w:t>- Agendamentos: calendário de coletas/entregas; integração Google Calendar opcional.</w:t>
      </w:r>
    </w:p>
    <w:p>
      <w:pPr>
        <w:pStyle w:val="ListBullet"/>
      </w:pPr>
      <w:r>
        <w:t>Produção - funcionalidades principais:</w:t>
      </w:r>
    </w:p>
    <w:p>
      <w:pPr>
        <w:pStyle w:val="ListBullet"/>
      </w:pPr>
      <w:r>
        <w:t>- Ordens de produção (kanban): criar cards por OS; colunas Aguardando → Em Produção → Finalizado; registros em producoes/{id}.</w:t>
      </w:r>
    </w:p>
    <w:p>
      <w:pPr>
        <w:pStyle w:val="ListBullet"/>
      </w:pPr>
      <w:r>
        <w:t>- Consumo de materiais: OS consome tecidos/insumos; integração com catalogo_fornecedor/{id}.</w:t>
      </w:r>
    </w:p>
    <w:p>
      <w:pPr>
        <w:pStyle w:val="ListBullet"/>
      </w:pPr>
      <w:r>
        <w:t>- Controle de prazos e alertas de atraso; relatórios em relatorios/producao.</w:t>
      </w:r>
    </w:p>
    <w:p>
      <w:pPr>
        <w:pStyle w:val="ListBullet"/>
      </w:pPr>
      <w:r>
        <w:t>Gerência - funcionalidades principais:</w:t>
      </w:r>
    </w:p>
    <w:p>
      <w:pPr>
        <w:pStyle w:val="ListBullet"/>
      </w:pPr>
      <w:r>
        <w:t>- Gestão de funcionários e permissões (users/{id} com role).</w:t>
      </w:r>
    </w:p>
    <w:p>
      <w:pPr>
        <w:pStyle w:val="ListBullet"/>
      </w:pPr>
      <w:r>
        <w:t>- Relatórios: financeiros e operacionais; export to PDF/Excel.</w:t>
      </w:r>
    </w:p>
    <w:p>
      <w:pPr>
        <w:pStyle w:val="ListBullet"/>
      </w:pPr>
      <w:r>
        <w:t>- Compras a fornecedores: compras/{id} e integração com fornecedores.</w:t>
      </w:r>
    </w:p>
    <w:p>
      <w:pPr>
        <w:pStyle w:val="Heading1"/>
      </w:pPr>
      <w:r>
        <w:t>3. Corpo do Painel – Cards Horizontais Interativos</w:t>
      </w:r>
    </w:p>
    <w:p>
      <w:r>
        <w:t>Cada pedido é exibido em um CARD HORIZONTAL que contém as informações essenciais e ações rápidas. O layout deve evitar desperdício de lógica e ser compacto e funcional.</w:t>
      </w:r>
    </w:p>
    <w:p>
      <w:pPr>
        <w:pStyle w:val="ListBullet"/>
      </w:pPr>
      <w:r>
        <w:t>Estrutura do Card (esquerda):</w:t>
      </w:r>
    </w:p>
    <w:p>
      <w:pPr>
        <w:pStyle w:val="ListBullet"/>
      </w:pPr>
      <w:r>
        <w:t>- Foto do cliente (storage/clientes/{uid}/foto-perfil.jpg) - obrigatória no cadastro para reforçar segurança.</w:t>
      </w:r>
    </w:p>
    <w:p>
      <w:pPr>
        <w:pStyle w:val="ListBullet"/>
      </w:pPr>
      <w:r>
        <w:t>- ID do Pedido (pedidoIdCompleto).</w:t>
      </w:r>
    </w:p>
    <w:p>
      <w:pPr>
        <w:pStyle w:val="ListBullet"/>
      </w:pPr>
      <w:r>
        <w:t>- Nome do Cliente.</w:t>
      </w:r>
    </w:p>
    <w:p>
      <w:pPr>
        <w:pStyle w:val="ListBullet"/>
      </w:pPr>
      <w:r>
        <w:t>- Telefone do Cliente.</w:t>
      </w:r>
    </w:p>
    <w:p>
      <w:pPr>
        <w:pStyle w:val="ListBullet"/>
      </w:pPr>
      <w:r>
        <w:t>- Resumo breve do pedido (texto resumido exibido no card).</w:t>
      </w:r>
    </w:p>
    <w:p>
      <w:pPr>
        <w:pStyle w:val="ListBullet"/>
      </w:pPr>
      <w:r>
        <w:t>Estrutura do Card (direita) - Ações rápidas:</w:t>
      </w:r>
    </w:p>
    <w:p>
      <w:pPr>
        <w:pStyle w:val="ListBullet"/>
      </w:pPr>
      <w:r>
        <w:t>- Status badge (visualmente codificado): pendente, aguardando_envio, aguardando_aprovacao, aprovado_aguardando_visita, aprovado_aguardando_os.</w:t>
      </w:r>
    </w:p>
    <w:p>
      <w:pPr>
        <w:pStyle w:val="ListBullet"/>
      </w:pPr>
      <w:r>
        <w:t>- Botão [?] (detalhes) -&gt; abre tela do Pedido de Orçamento com todos os passos.</w:t>
      </w:r>
    </w:p>
    <w:p>
      <w:pPr>
        <w:pStyle w:val="ListBullet"/>
      </w:pPr>
      <w:r>
        <w:t>- Botão ⚡ (relâmpago) -&gt; ação rápida para atualizar somente o status/prefixo (ex.: marcar como enviado).</w:t>
      </w:r>
    </w:p>
    <w:p>
      <w:pPr>
        <w:pStyle w:val="ListBullet"/>
      </w:pPr>
      <w:r>
        <w:t>- Botão 🔗 (compartilhar) -&gt; gera PDF/link do pedido/orçamento e permite envio rápido (WhatsApp, e-mail).</w:t>
      </w:r>
    </w:p>
    <w:p>
      <w:pPr>
        <w:pStyle w:val="ListBullet"/>
      </w:pPr>
      <w:r>
        <w:t>Regras e observações do Card:</w:t>
      </w:r>
    </w:p>
    <w:p>
      <w:pPr>
        <w:pStyle w:val="ListBullet"/>
      </w:pPr>
      <w:r>
        <w:t>- Não exibir endereço completo no card por questões de segurança; endereço aparece somente nos detalhes do pedido.</w:t>
      </w:r>
    </w:p>
    <w:p>
      <w:pPr>
        <w:pStyle w:val="ListBullet"/>
      </w:pPr>
      <w:r>
        <w:t>- A foto do cliente serve para identificação na visita; ajuda a reduzir riscos para o estofador.</w:t>
      </w:r>
    </w:p>
    <w:p>
      <w:pPr>
        <w:pStyle w:val="ListBullet"/>
      </w:pPr>
      <w:r>
        <w:t>- Dados exibidos no card devem ser minimamente suficientes para ação rápida e segurança.</w:t>
      </w:r>
    </w:p>
    <w:p>
      <w:pPr>
        <w:pStyle w:val="ListBullet"/>
      </w:pPr>
      <w:r>
        <w:t>Firestore – Estrutura de apoio para cards (exemplo):</w:t>
      </w:r>
    </w:p>
    <w:p>
      <w:pPr>
        <w:pStyle w:val="ListBullet"/>
      </w:pPr>
      <w:r>
        <w:t>{ 'pedidoId': 'PO-202309-0001-CAP-C123', 'cliente': { 'nome': 'João', 'telefone':'(11) 99999-0000', 'fotoUrl':'storage/clientes/UID/foto.jpg'}, 'resumo':'Reforma sofá 3 lugares', 'status':'aguardando_envio', 'acoesRapidas': {'detalhes':true,'atualizarStatus':true,'compartilhar':true} }</w:t>
      </w:r>
    </w:p>
    <w:p>
      <w:pPr>
        <w:pStyle w:val="Heading1"/>
      </w:pPr>
      <w:r>
        <w:t>Observações finais</w:t>
      </w:r>
    </w:p>
    <w:p>
      <w:r>
        <w:t>Este documento foi montado estritamente com base no conteúdo discutido na conversa e nos arquivos que foram enviados para o projeto. Foi priorizada a inclusão do conteúdo conforme solicitado; não foram adicionadas informações externas além do que foi tratado aqui.</w:t>
      </w:r>
    </w:p>
    <w:p>
      <w:pPr>
        <w:pStyle w:val="Heading2"/>
      </w:pPr>
      <w:r>
        <w:t>2.8 Menu: Gerência – Submenu de Ações Rápidas</w:t>
      </w:r>
    </w:p>
    <w:p>
      <w:r>
        <w:t>O módulo Gerência é o núcleo administrativo da estofaria. Segue o mesmo padrão de Vendas, Logística e Produção: ao clicar no botão Gerência, abre-se um submenu de ações rápidas. Todas as funcionalidades relevantes devem estar vinculadas ao mesmo pedidoIdCompleto quando se trata de pedidos, garantindo rastreabilidade. Além disso, Gerência concentra recursos de gestão interna e relacionamento com fornecedores.</w:t>
      </w:r>
    </w:p>
    <w:p>
      <w:pPr>
        <w:pStyle w:val="ListBullet"/>
      </w:pPr>
      <w:r>
        <w:t>Submenu de ações rápidas:</w:t>
      </w:r>
    </w:p>
    <w:p>
      <w:pPr>
        <w:pStyle w:val="ListBullet"/>
      </w:pPr>
      <w:r>
        <w:t>1. Funcionários</w:t>
      </w:r>
    </w:p>
    <w:p>
      <w:pPr>
        <w:pStyle w:val="ListBullet"/>
      </w:pPr>
      <w:r>
        <w:t>- Cadastro, edição e listagem de funcionários.</w:t>
      </w:r>
    </w:p>
    <w:p>
      <w:pPr>
        <w:pStyle w:val="ListBullet"/>
      </w:pPr>
      <w:r>
        <w:t>- Gestão de permissões (roles): cliente | estofaria | fornecedor | admin | manager.</w:t>
      </w:r>
    </w:p>
    <w:p>
      <w:pPr>
        <w:pStyle w:val="ListBullet"/>
      </w:pPr>
      <w:r>
        <w:t>- Estrutura Firestore: users/{id} com campos de role e dados de perfil.</w:t>
      </w:r>
    </w:p>
    <w:p>
      <w:pPr>
        <w:pStyle w:val="ListBullet"/>
      </w:pPr>
      <w:r>
        <w:t>2. Relatórios</w:t>
      </w:r>
    </w:p>
    <w:p>
      <w:pPr>
        <w:pStyle w:val="ListBullet"/>
      </w:pPr>
      <w:r>
        <w:t>- Relatórios financeiros: vendas, orçamentos, lucro estimado.</w:t>
      </w:r>
    </w:p>
    <w:p>
      <w:pPr>
        <w:pStyle w:val="ListBullet"/>
      </w:pPr>
      <w:r>
        <w:t>- Relatórios operacionais: produção em andamento, entregas concluídas.</w:t>
      </w:r>
    </w:p>
    <w:p>
      <w:pPr>
        <w:pStyle w:val="ListBullet"/>
      </w:pPr>
      <w:r>
        <w:t>- Exportação para PDF/Excel.</w:t>
      </w:r>
    </w:p>
    <w:p>
      <w:pPr>
        <w:pStyle w:val="ListBullet"/>
      </w:pPr>
      <w:r>
        <w:t>- Estrutura Firestore: dashboards/{estofariaId}/cards consolidando indicadores.</w:t>
      </w:r>
    </w:p>
    <w:p>
      <w:pPr>
        <w:pStyle w:val="ListBullet"/>
      </w:pPr>
      <w:r>
        <w:t>3. Compras e Fornecedores</w:t>
      </w:r>
    </w:p>
    <w:p>
      <w:pPr>
        <w:pStyle w:val="ListBullet"/>
      </w:pPr>
      <w:r>
        <w:t>- Solicitação de compras internas e aprovação pela Gerência.</w:t>
      </w:r>
    </w:p>
    <w:p>
      <w:pPr>
        <w:pStyle w:val="ListBullet"/>
      </w:pPr>
      <w:r>
        <w:t>- Catálogo inteligente de tecidos e insumos (integrado ao painel do fornecedor).</w:t>
      </w:r>
    </w:p>
    <w:p>
      <w:pPr>
        <w:pStyle w:val="ListBullet"/>
      </w:pPr>
      <w:r>
        <w:t>- Solicitação de cotações e pedidos de compra.</w:t>
      </w:r>
    </w:p>
    <w:p>
      <w:pPr>
        <w:pStyle w:val="ListBullet"/>
      </w:pPr>
      <w:r>
        <w:t>- Chat B2B com fornecedores.</w:t>
      </w:r>
    </w:p>
    <w:p>
      <w:pPr>
        <w:pStyle w:val="ListBullet"/>
      </w:pPr>
      <w:r>
        <w:t>- Estruturas Firestore: compras/{id}, catalogo_fornecedor/{id}.</w:t>
      </w:r>
    </w:p>
    <w:p>
      <w:pPr>
        <w:pStyle w:val="ListBullet"/>
      </w:pPr>
      <w:r>
        <w:t>4. Perfil da Estofaria</w:t>
      </w:r>
    </w:p>
    <w:p>
      <w:pPr>
        <w:pStyle w:val="ListBullet"/>
      </w:pPr>
      <w:r>
        <w:t>- Cadastro de informações gerais da estofaria.</w:t>
      </w:r>
    </w:p>
    <w:p>
      <w:pPr>
        <w:pStyle w:val="ListBullet"/>
      </w:pPr>
      <w:r>
        <w:t>- Informações financeiras: Pix, banco, conta etc.</w:t>
      </w:r>
    </w:p>
    <w:p>
      <w:pPr>
        <w:pStyle w:val="ListBullet"/>
      </w:pPr>
      <w:r>
        <w:t>5. Configurações</w:t>
      </w:r>
    </w:p>
    <w:p>
      <w:pPr>
        <w:pStyle w:val="ListBullet"/>
      </w:pPr>
      <w:r>
        <w:t>- Ajustes internos da estofaria.</w:t>
      </w:r>
    </w:p>
    <w:p>
      <w:pPr>
        <w:pStyle w:val="ListBullet"/>
      </w:pPr>
      <w:r>
        <w:t>- Políticas de notificação e integração (Google Agenda, webhooks).</w:t>
      </w:r>
    </w:p>
    <w:p>
      <w:pPr>
        <w:pStyle w:val="ListBullet"/>
      </w:pPr>
      <w:r>
        <w:t>6. Gestão Logística (Operacional)</w:t>
      </w:r>
    </w:p>
    <w:p>
      <w:pPr>
        <w:pStyle w:val="ListBullet"/>
      </w:pPr>
      <w:r>
        <w:t>- Inserção diária: quilometragem inicial, final, combustível, manutenção.</w:t>
      </w:r>
    </w:p>
    <w:p>
      <w:pPr>
        <w:pStyle w:val="ListBullet"/>
      </w:pPr>
      <w:r>
        <w:t>- Relatórios de custos logísticos mensais.</w:t>
      </w:r>
    </w:p>
    <w:p>
      <w:pPr>
        <w:pStyle w:val="ListBullet"/>
      </w:pPr>
      <w:r>
        <w:t>- Estrutura Firestore: logistica_gestao/{id}.</w:t>
      </w:r>
    </w:p>
    <w:p>
      <w:pPr>
        <w:pStyle w:val="ListBullet"/>
      </w:pPr>
      <w:r>
        <w:t>7. Avisos de Produção</w:t>
      </w:r>
    </w:p>
    <w:p>
      <w:pPr>
        <w:pStyle w:val="ListBullet"/>
      </w:pPr>
      <w:r>
        <w:t>- Canal para produção avisar a Gerência de necessidades (ex.: comprar cinta elástica, botões, linha etc).</w:t>
      </w:r>
    </w:p>
    <w:p>
      <w:pPr>
        <w:pStyle w:val="ListBullet"/>
      </w:pPr>
      <w:r>
        <w:t>- Geração de tickets: avisos_producao/{id}.</w:t>
      </w:r>
    </w:p>
    <w:p>
      <w:pPr>
        <w:pStyle w:val="ListBullet"/>
      </w:pPr>
      <w:r>
        <w:t>- Status: pendente, em análise, atendido.</w:t>
      </w:r>
    </w:p>
    <w:p>
      <w:pPr>
        <w:pStyle w:val="ListBullet"/>
      </w:pPr>
      <w:r>
        <w:t>- Notificação automática à Gerência.</w:t>
      </w:r>
    </w:p>
    <w:p>
      <w:pPr>
        <w:pStyle w:val="ListBullet"/>
      </w:pPr>
      <w:r>
        <w:t>8. Auditoria e Logs</w:t>
      </w:r>
    </w:p>
    <w:p>
      <w:pPr>
        <w:pStyle w:val="ListBullet"/>
      </w:pPr>
      <w:r>
        <w:t>- Histórico de eventos críticos: alterações, status, e-mails enviados.</w:t>
      </w:r>
    </w:p>
    <w:p>
      <w:pPr>
        <w:pStyle w:val="ListBullet"/>
      </w:pPr>
      <w:r>
        <w:t>- Estruturas Firestore: historicoAlteracoes[], historicoStatus[], emails_logs/{id}.</w:t>
      </w:r>
    </w:p>
    <w:p>
      <w:pPr>
        <w:pStyle w:val="ListBullet"/>
      </w:pPr>
      <w:r>
        <w:t>- Exportável para PDF/Excel para auditoria.</w:t>
      </w:r>
    </w:p>
    <w:p>
      <w:r>
        <w:br w:type="page"/>
      </w:r>
    </w:p>
    <w:p>
      <w:pPr>
        <w:pStyle w:val="Heading1"/>
      </w:pPr>
      <w:r>
        <w:t>Mapa da Mina - Painel do Cliente</w:t>
      </w:r>
    </w:p>
    <w:p>
      <w:pPr>
        <w:pStyle w:val="Heading2"/>
      </w:pPr>
      <w:r>
        <w:t>1. Cabeçalho</w:t>
      </w:r>
    </w:p>
    <w:p>
      <w:r>
        <w:br/>
        <w:t>- Login e Cadastro: Cliente pode escolher Pessoa Física (PF) ou Pessoa Jurídica (PJ).</w:t>
        <w:br/>
        <w:t xml:space="preserve">  - PF: salvo no Firebase com tipoUsuario=cliente.</w:t>
        <w:br/>
        <w:t xml:space="preserve">  - PJ: pode ser estofaria ou fornecedor, salvo no Firebase com tipoUsuario=estofaria ou fornecedor.</w:t>
        <w:br/>
        <w:t>- Cabeçalho do painel: botão "Voltar" para logout; logo discreta (ícone de sofá + EstofariaPro).</w:t>
        <w:br/>
        <w:t>- Centro: exibe nome do cliente.</w:t>
        <w:br/>
        <w:t>- Direita: menu de perfil com dados pessoais, formas de pagamento, integração futura (Google Agenda).</w:t>
        <w:br/>
      </w:r>
    </w:p>
    <w:p>
      <w:pPr>
        <w:pStyle w:val="Heading2"/>
      </w:pPr>
      <w:r>
        <w:t>2. Menus e Submenus</w:t>
      </w:r>
    </w:p>
    <w:p>
      <w:r>
        <w:br/>
        <w:t>2.1 Orçamentos:</w:t>
        <w:br/>
        <w:t>- Pedido de Orçamento (Passos 1–4): formulário reutilizável também usado pela estofaria.</w:t>
        <w:br/>
        <w:t>- Enviar Orçamento (Passo 5): somente leitura para o cliente, valores definidos pela estofaria.</w:t>
        <w:br/>
        <w:t>- Aprovação: cliente aprova orçamento → abre modal perguntando se deseja contratar direto com estofaria ou com garantia EstofariaPro.</w:t>
        <w:br/>
        <w:t xml:space="preserve">  - Se for com garantia, pagamento é feito à plataforma, que repassa à estofaria.</w:t>
        <w:br/>
        <w:br/>
        <w:t>2.2 Visitas:</w:t>
        <w:br/>
        <w:t>- Cliente pode sugerir datas.</w:t>
        <w:br/>
        <w:t>- Estofaria confirma ou sugere nova data.</w:t>
        <w:br/>
        <w:t>- Coleção Firestore: visitas/{pedidoIdCompleto}.</w:t>
        <w:br/>
        <w:br/>
        <w:t>2.3 Ordem de Serviço:</w:t>
        <w:br/>
        <w:t>- Cliente visualiza resumo consolidado, assina digitalmente no dispositivo.</w:t>
        <w:br/>
        <w:t>- Firebase guarda assinatura em ordens_servico/{pedidoIdCompleto}.</w:t>
        <w:br/>
        <w:br/>
        <w:t>2.4 Pagamentos:</w:t>
        <w:br/>
        <w:t>- Cliente paga direto à estofaria ou via plano de garantia.</w:t>
        <w:br/>
        <w:t>- Firestore: pagamentos/{pedidoIdCompleto}.</w:t>
        <w:br/>
        <w:br/>
        <w:t>2.5 Logística:</w:t>
        <w:br/>
        <w:t>- Cliente acompanha coleta e entrega de estofados.</w:t>
        <w:br/>
        <w:t>- Assina checklists em ambas etapas confirmando estado e quantidades.</w:t>
        <w:br/>
        <w:t>- Firestore: checklists/{pedidoIdCompleto}.</w:t>
        <w:br/>
        <w:br/>
        <w:t>2.6 Avaliações:</w:t>
        <w:br/>
        <w:t>- Cliente avalia estofaria ao final do serviço.</w:t>
        <w:br/>
        <w:t>- Firestore: avaliacoes/{pedidoIdCompleto}.</w:t>
        <w:br/>
      </w:r>
    </w:p>
    <w:p>
      <w:pPr>
        <w:pStyle w:val="Heading2"/>
      </w:pPr>
      <w:r>
        <w:t>3. Corpo do Painel</w:t>
      </w:r>
    </w:p>
    <w:p>
      <w:r>
        <w:br/>
        <w:t>- Cards horizontais exibindo:</w:t>
        <w:br/>
        <w:t xml:space="preserve">  - pedidoIdCompleto</w:t>
        <w:br/>
        <w:t xml:space="preserve">  - Nome do cliente</w:t>
        <w:br/>
        <w:t xml:space="preserve">  - Telefone</w:t>
        <w:br/>
        <w:t xml:space="preserve">  - Resumo do pedido</w:t>
        <w:br/>
        <w:t xml:space="preserve">  - Status atual (pendente, aguardando envio, aguardando aprovação, aprovado/aguardando visita, aprovado/aguardando OS, concluído)</w:t>
        <w:br/>
        <w:t xml:space="preserve">  - Foto do cliente (do perfil Firebase)</w:t>
        <w:br/>
        <w:t>- Ações rápidas no card:</w:t>
        <w:br/>
        <w:t xml:space="preserve">  - Abrir detalhes do pedido (ícone interrogação)</w:t>
        <w:br/>
        <w:t xml:space="preserve">  - Atualizar status rápido (ícone relâmpago)</w:t>
        <w:br/>
      </w:r>
    </w:p>
    <w:p>
      <w:pPr>
        <w:pStyle w:val="Heading2"/>
      </w:pPr>
      <w:r>
        <w:t>4. Regras Firebase</w:t>
      </w:r>
    </w:p>
    <w:p>
      <w:r>
        <w:br/>
        <w:t>Coleções compartilhadas entre Cliente e Estofaria:</w:t>
        <w:br/>
        <w:t>- users/{userId} → contém tipoUsuario (cliente, estofaria, fornecedor, admin).</w:t>
        <w:br/>
        <w:t>- pedidos_orcamento/{pedidoIdCompleto} → pedidos abertos por cliente ou estofaria.</w:t>
        <w:br/>
        <w:t>- orcamentos/{pedidoIdCompleto} → orçamento consolidado.</w:t>
        <w:br/>
        <w:t>- visitas/{pedidoIdCompleto} → agendamento de visitas.</w:t>
        <w:br/>
        <w:t>- ordens_servico/{pedidoIdCompleto} → ordens de serviço assinadas.</w:t>
        <w:br/>
        <w:t>- pagamentos/{pedidoIdCompleto} → registro de pagamentos.</w:t>
        <w:br/>
        <w:t>- checklists/{pedidoIdCompleto} → registros de coleta e entrega.</w:t>
        <w:br/>
        <w:t>- avaliacoes/{pedidoIdCompleto} → avaliações mútuas.</w:t>
        <w:br/>
      </w:r>
    </w:p>
    <w:p>
      <w:pPr>
        <w:pStyle w:val="Heading2"/>
      </w:pPr>
      <w:r>
        <w:t>5. Arquivos e Reutilização</w:t>
      </w:r>
    </w:p>
    <w:p>
      <w:r>
        <w:br/>
        <w:t>Modelos e Repositórios:</w:t>
        <w:br/>
        <w:t>- order_model.dart, user_model.dart, payment_model.dart, visita_model.dart, checklist_model.dart</w:t>
        <w:br/>
        <w:t>- order_repository.dart, payment_repository.dart, visita_repository.dart, checklist_repository.dart</w:t>
        <w:br/>
        <w:br/>
        <w:t>Serviços:</w:t>
        <w:br/>
        <w:t>- order_service.dart (status e rastreabilidade)</w:t>
        <w:br/>
        <w:t>- auth_service.dart (login e tipos de usuário)</w:t>
        <w:br/>
        <w:br/>
        <w:t>Formulários e Widgets:</w:t>
        <w:br/>
        <w:t>- pedido_orcamento_form.dart (multiuso cliente/estofaria)</w:t>
        <w:br/>
        <w:t>- orcamento_resumo.dart</w:t>
        <w:br/>
        <w:t>- ordem_servico_form.dart</w:t>
        <w:br/>
        <w:t>- assinatura_widget.dart</w:t>
        <w:br/>
        <w:t>- checklist_widget.dart</w:t>
        <w:br/>
        <w:t>- perfil_widget.dart</w:t>
        <w:br/>
      </w:r>
    </w:p>
    <w:p>
      <w:pPr>
        <w:pStyle w:val="Heading2"/>
      </w:pPr>
      <w:r>
        <w:t>6. Comparativo Cliente ↔ Estofaria</w:t>
      </w:r>
    </w:p>
    <w:p>
      <w:r>
        <w:br/>
        <w:t>Fluxos compartilhados e diferenciais:</w:t>
        <w:br/>
        <w:t>- Pedido de Orçamento: cliente abre, estofaria também pode abrir → formulário único reutilizável.</w:t>
        <w:br/>
        <w:t>- Enviar Orçamento: só estofaria insere valores, cliente apenas visualiza.</w:t>
        <w:br/>
        <w:t>- Aprovação: cliente aprova com modal de garantia, estofaria aprova internamente sem modal.</w:t>
        <w:br/>
        <w:t>- Agendar Visita: cliente sugere, estofaria confirma.</w:t>
        <w:br/>
        <w:t>- Ordem de Serviço: estofaria edita (Passo 1–6), cliente assina e paga.</w:t>
        <w:br/>
        <w:t>- Pagamentos: cliente paga direto ou via garantia, estofaria visualiza repasse.</w:t>
        <w:br/>
        <w:t>- Logística: cliente assina checklists, estofaria/logística registra.</w:t>
        <w:br/>
        <w:t>- Avaliações: ambos avaliam mutuamente.</w:t>
        <w:br/>
        <w:t>- Perfil: cliente gerencia dados pessoais, estofaria gerencia dados da empresa.</w:t>
        <w:br/>
      </w:r>
    </w:p>
    <w:p>
      <w:r>
        <w:br w:type="page"/>
      </w:r>
    </w:p>
    <w:p>
      <w:pPr>
        <w:pStyle w:val="Heading1"/>
      </w:pPr>
      <w:r>
        <w:t>Mapa da Mina - Painel do Fornecedor</w:t>
      </w:r>
    </w:p>
    <w:p>
      <w:pPr>
        <w:pStyle w:val="Heading2"/>
      </w:pPr>
      <w:r>
        <w:t>1. Cabeçalho</w:t>
      </w:r>
    </w:p>
    <w:p>
      <w:r>
        <w:br/>
        <w:t>- Login e Cadastro: Fornecedor é um tipo de Pessoa Jurídica (PJ).</w:t>
        <w:br/>
        <w:t>- Salvo no Firebase como tipoUsuario=fornecedor.</w:t>
        <w:br/>
        <w:t>- Cabeçalho: botão 'Voltar' (logout), logo discreta EstofariaPro.</w:t>
        <w:br/>
        <w:t>- Centro: exibe nome do fornecedor.</w:t>
        <w:br/>
        <w:t>- Direita: menu de perfil com dados da empresa, formas de pagamento, integração futura.</w:t>
        <w:br/>
      </w:r>
    </w:p>
    <w:p>
      <w:pPr>
        <w:pStyle w:val="Heading2"/>
      </w:pPr>
      <w:r>
        <w:t>2. Menus e Submenus</w:t>
      </w:r>
    </w:p>
    <w:p>
      <w:r>
        <w:br/>
        <w:t>2.1 Catálogo:</w:t>
        <w:br/>
        <w:t>- Cadastrar novo material (tecido, espuma, insumo).</w:t>
        <w:br/>
        <w:t>- Upload de foto + descrição + preço base.</w:t>
        <w:br/>
        <w:t>- Firestore: materiais/{materialId}.</w:t>
        <w:br/>
        <w:br/>
        <w:t>2.2 Pedidos da Estofaria:</w:t>
        <w:br/>
        <w:t>- Lista de solicitações de compra vindas das estofarias.</w:t>
        <w:br/>
        <w:t>- Ações: aceitar, recusar, marcar como entregue.</w:t>
        <w:br/>
        <w:t>- Vinculado ao pedidoIdCompleto da ordem de serviço da estofaria.</w:t>
        <w:br/>
        <w:t>- Firestore: pedidos_fornecedor/{pedidoId}.</w:t>
        <w:br/>
        <w:br/>
        <w:t>2.3 Logística Fornecedor:</w:t>
        <w:br/>
        <w:t>- Solicitações de transporte de materiais (ex.: entrega de tecidos).</w:t>
        <w:br/>
        <w:t>- Integração futura com módulo logístico geral.</w:t>
        <w:br/>
        <w:t>- Firestore: logistica_fornecedor/{id}.</w:t>
        <w:br/>
        <w:br/>
        <w:t>2.4 Avaliações:</w:t>
        <w:br/>
        <w:t>- Avaliar estofaria (qualidade da relação, pagamentos).</w:t>
        <w:br/>
        <w:t>- Ver avaliações recebidas das estofarias.</w:t>
        <w:br/>
        <w:t>- Firestore: avaliacoes/{avaliacaoId}.</w:t>
        <w:br/>
        <w:br/>
        <w:t>2.5 Perfil:</w:t>
        <w:br/>
        <w:t>- Dados da empresa (CNPJ, endereço, contato).</w:t>
        <w:br/>
        <w:t>- Métodos de pagamento aceitos.</w:t>
        <w:br/>
        <w:t>- Gestão de estoque e histórico de fornecimento.</w:t>
        <w:br/>
      </w:r>
    </w:p>
    <w:p>
      <w:pPr>
        <w:pStyle w:val="Heading2"/>
      </w:pPr>
      <w:r>
        <w:t>3. Corpo do Painel</w:t>
      </w:r>
    </w:p>
    <w:p>
      <w:r>
        <w:br/>
        <w:t>- Cards horizontais interativos para:</w:t>
        <w:br/>
        <w:t xml:space="preserve">  - Listagem de materiais cadastrados com foto, nome, preço base.</w:t>
        <w:br/>
        <w:t xml:space="preserve">  - Lista de pedidos de estofarias pendentes com status (aceito, recusado, entregue).</w:t>
        <w:br/>
        <w:t xml:space="preserve">  - Avaliações recentes (nota média, comentários).</w:t>
        <w:br/>
        <w:t>- Botões de ação rápida em cada card para editar, excluir, ou atualizar status.</w:t>
        <w:br/>
      </w:r>
    </w:p>
    <w:p>
      <w:pPr>
        <w:pStyle w:val="Heading2"/>
      </w:pPr>
      <w:r>
        <w:t>4. Regras Firebase</w:t>
      </w:r>
    </w:p>
    <w:p>
      <w:r>
        <w:br/>
        <w:t>Coleções vinculadas ao painel do fornecedor:</w:t>
        <w:br/>
        <w:t>- users/{userId} → tipoUsuario=fornecedor.</w:t>
        <w:br/>
        <w:t>- materiais/{materialId} → catálogo de insumos, vinculado à OS da estofaria e à visualização do cliente.</w:t>
        <w:br/>
        <w:t>- pedidos_fornecedor/{pedidoId} → solicitações feitas pela estofaria, vinculadas ao pedidoIdCompleto.</w:t>
        <w:br/>
        <w:t>- avaliacoes/{avaliacaoId} → avaliações mútuas fornecedor ↔ estofaria.</w:t>
        <w:br/>
        <w:t>- logistica_fornecedor/{id} → entregas e transportes de insumos.</w:t>
        <w:br/>
      </w:r>
    </w:p>
    <w:p>
      <w:pPr>
        <w:pStyle w:val="Heading2"/>
      </w:pPr>
      <w:r>
        <w:t>5. Arquivos e Reutilização</w:t>
      </w:r>
    </w:p>
    <w:p>
      <w:r>
        <w:br/>
        <w:t>Modelos:</w:t>
        <w:br/>
        <w:t>- material_model.dart</w:t>
        <w:br/>
        <w:t>- pedido_fornecedor_model.dart</w:t>
        <w:br/>
        <w:t>- avaliacao_model.dart</w:t>
        <w:br/>
        <w:br/>
        <w:t>Repositórios:</w:t>
        <w:br/>
        <w:t>- material_repository.dart</w:t>
        <w:br/>
        <w:t>- pedido_fornecedor_repository.dart</w:t>
        <w:br/>
        <w:t>- avaliacao_repository.dart</w:t>
        <w:br/>
        <w:br/>
        <w:t>Serviços:</w:t>
        <w:br/>
        <w:t>- material_service.dart</w:t>
        <w:br/>
        <w:t>- pedido_fornecedor_service.dart</w:t>
        <w:br/>
        <w:br/>
        <w:t>Widgets/Formulários:</w:t>
        <w:br/>
        <w:t>- material_form.dart (cadastro de tecido)</w:t>
        <w:br/>
        <w:t>- pedido_fornecedor_list.dart</w:t>
        <w:br/>
        <w:t>- avaliacao_widget.dart</w:t>
        <w:br/>
        <w:t>- perfil_fornecedor_widget.dart</w:t>
        <w:br/>
      </w:r>
    </w:p>
    <w:p>
      <w:pPr>
        <w:pStyle w:val="Heading2"/>
      </w:pPr>
      <w:r>
        <w:t>6. Relação com Outros Painéis</w:t>
      </w:r>
    </w:p>
    <w:p>
      <w:r>
        <w:br/>
        <w:t>↔ Estofaria:</w:t>
        <w:br/>
        <w:t>- Fornecedor cadastra materiais, estofaria consome no fluxo de Ordem de Serviço (Passo 6).</w:t>
        <w:br/>
        <w:t>- Estofaria abre pedidos de compra → fornecedor visualiza e responde.</w:t>
        <w:br/>
        <w:t>- Avaliações mútuas estofaria ↔ fornecedor.</w:t>
        <w:br/>
        <w:br/>
        <w:t>↔ Cliente:</w:t>
        <w:br/>
        <w:t>- Cliente visualiza catálogo de tecidos na OS (Passo 6).</w:t>
        <w:br/>
        <w:t>- Simulação: cliente envia foto do estofado + seleciona tecido → sistema gera visualização.</w:t>
        <w:br/>
        <w:t>- Dados de origem do fornecedor ficam registrados e visíveis ao cliente como garantia de procedência.</w:t>
        <w:br/>
      </w:r>
    </w:p>
    <w:p>
      <w:r>
        <w:br w:type="page"/>
      </w:r>
    </w:p>
    <w:p>
      <w:pPr>
        <w:pStyle w:val="Heading1"/>
      </w:pPr>
      <w:r>
        <w:t>📊 Painel do Admin – Estrutura Consolidada</w:t>
      </w:r>
    </w:p>
    <w:p>
      <w:pPr>
        <w:pStyle w:val="Heading2"/>
      </w:pPr>
      <w:r>
        <w:t>1. Cabeçalho</w:t>
      </w:r>
    </w:p>
    <w:p>
      <w:r>
        <w:t>• Identidade visual: Logo EstofariaPro em destaque.</w:t>
        <w:br/>
        <w:t>• Menu do perfil Admin:</w:t>
        <w:br/>
        <w:t xml:space="preserve">  - Informações do administrador.</w:t>
        <w:br/>
        <w:t xml:space="preserve">  - Alteração de credenciais.</w:t>
        <w:br/>
        <w:t xml:space="preserve">  - Logs de sessão.</w:t>
        <w:br/>
        <w:t xml:space="preserve">  - Botão de Logout com retorno à tela inicial.</w:t>
      </w:r>
    </w:p>
    <w:p>
      <w:pPr>
        <w:pStyle w:val="Heading2"/>
      </w:pPr>
      <w:r>
        <w:t>2. Menus e Submenus</w:t>
      </w:r>
    </w:p>
    <w:p>
      <w:pPr>
        <w:pStyle w:val="Heading3"/>
      </w:pPr>
      <w:r>
        <w:t>2.1 Usuários</w:t>
      </w:r>
    </w:p>
    <w:p>
      <w:r>
        <w:t>• Gerenciar Cadastros: Listar todos os usuários cadastrados (clientes, estofarias, fornecedores).</w:t>
        <w:br/>
        <w:t>• Ativar/desativar contas.</w:t>
        <w:br/>
        <w:t>• Resetar senhas.</w:t>
        <w:br/>
        <w:t>• Classificação por Tipo: filtros (cliente, estofaria, fornecedor, admin).</w:t>
        <w:br/>
        <w:t>• Vinculação de Permissões: garantir que cada tipo de usuário só acesse seu painel.</w:t>
        <w:br/>
        <w:t>• Firebase: users/{userId}.</w:t>
      </w:r>
    </w:p>
    <w:p>
      <w:pPr>
        <w:pStyle w:val="Heading3"/>
      </w:pPr>
      <w:r>
        <w:t>2.2 Orçamentos e OS</w:t>
      </w:r>
    </w:p>
    <w:p>
      <w:r>
        <w:t>• Monitorar Pedidos de Orçamento: listar orçamentos por status.</w:t>
        <w:br/>
        <w:t>• Auditoria de Orçamentos: ver histórico de alterações (quem criou, quem editou).</w:t>
        <w:br/>
        <w:t>• Auditoria de Ordens de Serviço: acompanhar evolução até a finalização.</w:t>
        <w:br/>
        <w:t>• Firebase: pedidos_orcamento/{pedidoId}, ordens_servico/{pedidoId}.</w:t>
      </w:r>
    </w:p>
    <w:p>
      <w:pPr>
        <w:pStyle w:val="Heading3"/>
      </w:pPr>
      <w:r>
        <w:t>2.3 Pagamentos e Financeiro</w:t>
      </w:r>
    </w:p>
    <w:p>
      <w:r>
        <w:t>• Relatórios de pagamentos diretos cliente ↔ estofaria.</w:t>
        <w:br/>
        <w:t>• Relatórios de pagamentos via garantia EstofariaPro.</w:t>
        <w:br/>
        <w:t>• Conferir status de repasses para estofarias.</w:t>
        <w:br/>
        <w:t>• Definir taxas e margens administrativas.</w:t>
        <w:br/>
        <w:t>• Firebase: pagamentos/{pedidoId}.</w:t>
      </w:r>
    </w:p>
    <w:p>
      <w:pPr>
        <w:pStyle w:val="Heading3"/>
      </w:pPr>
      <w:r>
        <w:t>2.4 Logística</w:t>
      </w:r>
    </w:p>
    <w:p>
      <w:r>
        <w:t>• Monitoramento de Coletas e Entregas.</w:t>
        <w:br/>
        <w:t>• Auditoria de Checklists: validar checklist de coleta, produção, entrega.</w:t>
        <w:br/>
        <w:t>• Firebase: checklists/{pedidoId}, logistica_fornecedor/{id}.</w:t>
      </w:r>
    </w:p>
    <w:p>
      <w:pPr>
        <w:pStyle w:val="Heading3"/>
      </w:pPr>
      <w:r>
        <w:t>2.5 Produção</w:t>
      </w:r>
    </w:p>
    <w:p>
      <w:r>
        <w:t>• Avisos da Produção: receber notificações sobre necessidades de compra.</w:t>
        <w:br/>
        <w:t>• Gestão de Fluxos: validar se processos de produção estão sendo seguidos.</w:t>
        <w:br/>
        <w:t>• Firebase: avisos_producao/{id}.</w:t>
      </w:r>
    </w:p>
    <w:p>
      <w:pPr>
        <w:pStyle w:val="Heading3"/>
      </w:pPr>
      <w:r>
        <w:t>2.6 Fornecedores</w:t>
      </w:r>
    </w:p>
    <w:p>
      <w:r>
        <w:t>• Gestão de Catálogos: visualizar e auditar materiais cadastrados.</w:t>
        <w:br/>
        <w:t>• Acompanhar solicitações feitas por estofarias.</w:t>
        <w:br/>
        <w:t>• Firebase: materiais/{id}, pedidos_fornecedor/{id}.</w:t>
      </w:r>
    </w:p>
    <w:p>
      <w:pPr>
        <w:pStyle w:val="Heading3"/>
      </w:pPr>
      <w:r>
        <w:t>2.7 Avaliações</w:t>
      </w:r>
    </w:p>
    <w:p>
      <w:r>
        <w:t>• Monitorar avaliações feitas por clientes, estofarias e fornecedores.</w:t>
        <w:br/>
        <w:t>• Detecção de abusos ou fraudes.</w:t>
        <w:br/>
        <w:t>• Firebase: avaliacoes/{id}.</w:t>
      </w:r>
    </w:p>
    <w:p>
      <w:pPr>
        <w:pStyle w:val="Heading3"/>
      </w:pPr>
      <w:r>
        <w:t>2.8 Relatórios</w:t>
      </w:r>
    </w:p>
    <w:p>
      <w:r>
        <w:t>• Indicadores-Chave: volume de pedidos, OS concluídas, tempo médio, receita.</w:t>
        <w:br/>
        <w:t>• Exportação em PDF/CSV.</w:t>
      </w:r>
    </w:p>
    <w:p>
      <w:pPr>
        <w:pStyle w:val="Heading3"/>
      </w:pPr>
      <w:r>
        <w:t>2.9 Configurações da Plataforma</w:t>
      </w:r>
    </w:p>
    <w:p>
      <w:r>
        <w:t>• Controle de Temas e UI (paleta MD3 global).</w:t>
        <w:br/>
        <w:t>• Gerenciamento de Regras de Firebase.</w:t>
        <w:br/>
        <w:t>• Integrações (Google Agenda, transportadoras, gateways de pagamento).</w:t>
      </w:r>
    </w:p>
    <w:p>
      <w:pPr>
        <w:pStyle w:val="Heading2"/>
      </w:pPr>
      <w:r>
        <w:t>3. Corpo do Painel</w:t>
      </w:r>
    </w:p>
    <w:p>
      <w:r>
        <w:t>• Dashboard Principal com cards de status (Usuários ativos, Pedidos em andamento, Pagamentos pendentes).</w:t>
        <w:br/>
        <w:t>• Gráficos (linhas, barras, pizza) mostrando evolução.</w:t>
        <w:br/>
        <w:t>• Alertas de risco (ex.: pedidos atrasados, repasses pendentes).</w:t>
      </w:r>
    </w:p>
    <w:p>
      <w:pPr>
        <w:pStyle w:val="Heading2"/>
      </w:pPr>
      <w:r>
        <w:t>4. Firebase e Segurança</w:t>
      </w:r>
    </w:p>
    <w:p>
      <w:r>
        <w:t>• Coleções Auditadas: todas as usadas pelos outros painéis.</w:t>
        <w:br/>
        <w:t>• Cloud Functions para registrar logs críticos.</w:t>
        <w:br/>
        <w:t>• Regras de Acesso: apenas admin com visão global.</w:t>
      </w:r>
    </w:p>
    <w:p>
      <w:pPr>
        <w:pStyle w:val="Heading2"/>
      </w:pPr>
      <w:r>
        <w:t>5. Arquivos e Reutilização</w:t>
      </w:r>
    </w:p>
    <w:p>
      <w:r>
        <w:t>• Modelos: user_model, order_model, payment_model, material_model, avaliacao_model.</w:t>
        <w:br/>
        <w:t>• Repositórios: user_repository, order_repository, payment_repository, material_repository, avaliacao_repository.</w:t>
        <w:br/>
        <w:t>• Serviços: admin_service, report_service.</w:t>
        <w:br/>
        <w:t>• Widgets: admin_dashboard_widget, report_charts_widget.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